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38D" w:rsidRDefault="00BE538D" w:rsidP="00BE538D">
      <w:pPr>
        <w:rPr>
          <w:rFonts w:cs="Times New Roman"/>
          <w:szCs w:val="24"/>
        </w:rPr>
      </w:pPr>
      <w:r w:rsidRPr="003A1F2F">
        <w:rPr>
          <w:rFonts w:cs="Times New Roman"/>
          <w:b/>
          <w:noProof/>
          <w:szCs w:val="24"/>
        </w:rPr>
        <w:drawing>
          <wp:anchor distT="0" distB="0" distL="114300" distR="114300" simplePos="0" relativeHeight="251656704" behindDoc="1" locked="0" layoutInCell="1" allowOverlap="1" wp14:anchorId="7ED31969" wp14:editId="0382D15A">
            <wp:simplePos x="0" y="0"/>
            <wp:positionH relativeFrom="margin">
              <wp:posOffset>1582420</wp:posOffset>
            </wp:positionH>
            <wp:positionV relativeFrom="page">
              <wp:posOffset>1045845</wp:posOffset>
            </wp:positionV>
            <wp:extent cx="2847975" cy="1180465"/>
            <wp:effectExtent l="0" t="0" r="952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digarh university logo.png"/>
                    <pic:cNvPicPr/>
                  </pic:nvPicPr>
                  <pic:blipFill rotWithShape="1">
                    <a:blip r:embed="rId6">
                      <a:extLst>
                        <a:ext uri="{28A0092B-C50C-407E-A947-70E740481C1C}">
                          <a14:useLocalDpi xmlns:a14="http://schemas.microsoft.com/office/drawing/2010/main" val="0"/>
                        </a:ext>
                      </a:extLst>
                    </a:blip>
                    <a:srcRect l="9464" t="22416" r="9687" b="21997"/>
                    <a:stretch/>
                  </pic:blipFill>
                  <pic:spPr bwMode="auto">
                    <a:xfrm>
                      <a:off x="0" y="0"/>
                      <a:ext cx="2847975" cy="1180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E538D" w:rsidRPr="00BE538D" w:rsidRDefault="00BE538D" w:rsidP="00BE538D">
      <w:pPr>
        <w:rPr>
          <w:rFonts w:cs="Times New Roman"/>
          <w:szCs w:val="24"/>
        </w:rPr>
      </w:pPr>
    </w:p>
    <w:p w:rsidR="00BE538D" w:rsidRPr="003A1F2F" w:rsidRDefault="00BE538D" w:rsidP="00BE538D">
      <w:pPr>
        <w:rPr>
          <w:rFonts w:cs="Times New Roman"/>
          <w:szCs w:val="24"/>
          <w:u w:color="000000" w:themeColor="text1"/>
        </w:rPr>
      </w:pPr>
    </w:p>
    <w:p w:rsidR="00BE538D" w:rsidRPr="003A1F2F" w:rsidRDefault="00BE538D" w:rsidP="00BE538D">
      <w:pPr>
        <w:rPr>
          <w:rFonts w:cs="Times New Roman"/>
          <w:szCs w:val="24"/>
          <w:u w:color="000000" w:themeColor="text1"/>
        </w:rPr>
      </w:pPr>
    </w:p>
    <w:p w:rsidR="00BE538D" w:rsidRPr="003A1F2F" w:rsidRDefault="00BE538D" w:rsidP="00BE538D">
      <w:pPr>
        <w:rPr>
          <w:rFonts w:cs="Times New Roman"/>
          <w:szCs w:val="24"/>
          <w:u w:color="000000" w:themeColor="text1"/>
        </w:rPr>
      </w:pPr>
    </w:p>
    <w:p w:rsidR="00BE538D" w:rsidRPr="003A1F2F" w:rsidRDefault="00BE538D" w:rsidP="00BE538D">
      <w:pPr>
        <w:rPr>
          <w:rFonts w:cs="Times New Roman"/>
          <w:szCs w:val="24"/>
        </w:rPr>
      </w:pPr>
    </w:p>
    <w:p w:rsidR="00BE538D" w:rsidRPr="00BE538D" w:rsidRDefault="00BE538D" w:rsidP="00BE538D">
      <w:pPr>
        <w:jc w:val="center"/>
        <w:rPr>
          <w:rFonts w:cs="Times New Roman"/>
          <w:b/>
          <w:szCs w:val="24"/>
          <w:u w:val="single"/>
        </w:rPr>
      </w:pPr>
      <w:r w:rsidRPr="00BE538D">
        <w:rPr>
          <w:rFonts w:cs="Times New Roman"/>
          <w:b/>
          <w:szCs w:val="24"/>
          <w:u w:val="single"/>
        </w:rPr>
        <w:t>“UIC: UNIVERSITY INSTITUTE OF COMPUTING”</w:t>
      </w:r>
    </w:p>
    <w:p w:rsidR="00BE538D" w:rsidRPr="003A1F2F" w:rsidRDefault="00BE538D" w:rsidP="00BE538D">
      <w:pPr>
        <w:ind w:left="720"/>
        <w:jc w:val="center"/>
        <w:rPr>
          <w:rFonts w:cs="Times New Roman"/>
          <w:b/>
          <w:szCs w:val="24"/>
          <w:u w:val="single"/>
        </w:rPr>
      </w:pPr>
      <w:r w:rsidRPr="003A1F2F">
        <w:rPr>
          <w:rFonts w:cs="Times New Roman"/>
          <w:b/>
          <w:szCs w:val="24"/>
          <w:u w:val="single"/>
        </w:rPr>
        <w:t>SUB: R PROGRAMMING LAB</w:t>
      </w:r>
    </w:p>
    <w:p w:rsidR="00BE538D" w:rsidRPr="003A1F2F" w:rsidRDefault="00BE538D" w:rsidP="00BE538D">
      <w:pPr>
        <w:ind w:left="2160" w:firstLine="720"/>
        <w:rPr>
          <w:rFonts w:cs="Times New Roman"/>
          <w:szCs w:val="24"/>
          <w:u w:val="thick"/>
        </w:rPr>
      </w:pPr>
    </w:p>
    <w:p w:rsidR="00BE538D" w:rsidRPr="003A1F2F" w:rsidRDefault="00BE538D" w:rsidP="00BE538D">
      <w:pPr>
        <w:jc w:val="center"/>
        <w:rPr>
          <w:rFonts w:cs="Times New Roman"/>
          <w:b/>
          <w:szCs w:val="24"/>
          <w:u w:val="single"/>
        </w:rPr>
      </w:pPr>
      <w:r w:rsidRPr="003A1F2F">
        <w:rPr>
          <w:rFonts w:cs="Times New Roman"/>
          <w:b/>
          <w:szCs w:val="24"/>
          <w:u w:val="single"/>
        </w:rPr>
        <w:t>Project:-</w:t>
      </w:r>
    </w:p>
    <w:p w:rsidR="00BE538D" w:rsidRPr="00BE538D" w:rsidRDefault="00BE538D" w:rsidP="00BE538D">
      <w:pPr>
        <w:jc w:val="center"/>
        <w:rPr>
          <w:rFonts w:cs="Times New Roman"/>
          <w:b/>
          <w:szCs w:val="24"/>
          <w:u w:val="single"/>
        </w:rPr>
      </w:pPr>
      <w:r w:rsidRPr="00BE538D">
        <w:rPr>
          <w:rFonts w:cs="Times New Roman"/>
          <w:b/>
          <w:szCs w:val="24"/>
          <w:u w:val="single"/>
        </w:rPr>
        <w:t>“Statistical Analysis and Visualization of Patient Health Metrics”</w:t>
      </w:r>
    </w:p>
    <w:p w:rsidR="00BE538D" w:rsidRPr="003A1F2F" w:rsidRDefault="00BE538D" w:rsidP="00BE538D">
      <w:pPr>
        <w:rPr>
          <w:rFonts w:cs="Times New Roman"/>
          <w:szCs w:val="24"/>
          <w:u w:val="thick"/>
        </w:rPr>
      </w:pPr>
      <w:r w:rsidRPr="003A1F2F">
        <w:rPr>
          <w:rFonts w:cs="Times New Roman"/>
          <w:noProof/>
          <w:szCs w:val="24"/>
        </w:rPr>
        <w:drawing>
          <wp:anchor distT="0" distB="0" distL="114300" distR="114300" simplePos="0" relativeHeight="251657728" behindDoc="1" locked="0" layoutInCell="1" allowOverlap="1" wp14:anchorId="4CA61514" wp14:editId="1A8380A0">
            <wp:simplePos x="0" y="0"/>
            <wp:positionH relativeFrom="column">
              <wp:posOffset>1514475</wp:posOffset>
            </wp:positionH>
            <wp:positionV relativeFrom="paragraph">
              <wp:posOffset>358775</wp:posOffset>
            </wp:positionV>
            <wp:extent cx="2152650" cy="1671469"/>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peg"/>
                    <pic:cNvPicPr/>
                  </pic:nvPicPr>
                  <pic:blipFill>
                    <a:blip r:embed="rId7">
                      <a:extLst>
                        <a:ext uri="{28A0092B-C50C-407E-A947-70E740481C1C}">
                          <a14:useLocalDpi xmlns:a14="http://schemas.microsoft.com/office/drawing/2010/main" val="0"/>
                        </a:ext>
                      </a:extLst>
                    </a:blip>
                    <a:stretch>
                      <a:fillRect/>
                    </a:stretch>
                  </pic:blipFill>
                  <pic:spPr>
                    <a:xfrm>
                      <a:off x="0" y="0"/>
                      <a:ext cx="2152650" cy="1671469"/>
                    </a:xfrm>
                    <a:prstGeom prst="rect">
                      <a:avLst/>
                    </a:prstGeom>
                  </pic:spPr>
                </pic:pic>
              </a:graphicData>
            </a:graphic>
            <wp14:sizeRelH relativeFrom="margin">
              <wp14:pctWidth>0</wp14:pctWidth>
            </wp14:sizeRelH>
            <wp14:sizeRelV relativeFrom="margin">
              <wp14:pctHeight>0</wp14:pctHeight>
            </wp14:sizeRelV>
          </wp:anchor>
        </w:drawing>
      </w:r>
    </w:p>
    <w:p w:rsidR="00BE538D" w:rsidRPr="003A1F2F" w:rsidRDefault="00BE538D" w:rsidP="00BE538D">
      <w:pPr>
        <w:rPr>
          <w:rFonts w:cs="Times New Roman"/>
          <w:szCs w:val="24"/>
          <w:u w:val="thick"/>
        </w:rPr>
      </w:pPr>
    </w:p>
    <w:p w:rsidR="00BE538D" w:rsidRPr="003A1F2F" w:rsidRDefault="00BE538D" w:rsidP="00BE538D">
      <w:pPr>
        <w:tabs>
          <w:tab w:val="left" w:pos="1770"/>
        </w:tabs>
        <w:rPr>
          <w:rFonts w:cs="Times New Roman"/>
          <w:szCs w:val="24"/>
          <w:u w:val="thick"/>
        </w:rPr>
      </w:pPr>
    </w:p>
    <w:p w:rsidR="00BE538D" w:rsidRPr="003A1F2F" w:rsidRDefault="00BE538D" w:rsidP="00BE538D">
      <w:pPr>
        <w:rPr>
          <w:rFonts w:cs="Times New Roman"/>
          <w:szCs w:val="24"/>
          <w:u w:val="thick"/>
        </w:rPr>
      </w:pPr>
    </w:p>
    <w:p w:rsidR="00BE538D" w:rsidRPr="003A1F2F" w:rsidRDefault="00BE538D" w:rsidP="00BE538D">
      <w:pPr>
        <w:rPr>
          <w:rFonts w:cs="Times New Roman"/>
          <w:szCs w:val="24"/>
          <w:u w:val="thick"/>
        </w:rPr>
      </w:pPr>
    </w:p>
    <w:p w:rsidR="00BE538D" w:rsidRPr="003A1F2F" w:rsidRDefault="00BE538D" w:rsidP="00BE538D">
      <w:pPr>
        <w:rPr>
          <w:rFonts w:cs="Times New Roman"/>
          <w:szCs w:val="24"/>
          <w:u w:val="thick"/>
        </w:rPr>
      </w:pPr>
    </w:p>
    <w:p w:rsidR="00BE538D" w:rsidRPr="003A1F2F" w:rsidRDefault="00BE538D" w:rsidP="00BE538D">
      <w:pPr>
        <w:rPr>
          <w:rFonts w:cs="Times New Roman"/>
          <w:szCs w:val="24"/>
        </w:rPr>
      </w:pPr>
    </w:p>
    <w:p w:rsidR="00566C3B" w:rsidRDefault="00566C3B" w:rsidP="00BE538D">
      <w:pPr>
        <w:rPr>
          <w:rFonts w:cs="Times New Roman"/>
          <w:b/>
          <w:szCs w:val="24"/>
          <w:u w:val="thick"/>
        </w:rPr>
      </w:pPr>
    </w:p>
    <w:p w:rsidR="00BE538D" w:rsidRPr="003A1F2F" w:rsidRDefault="00BE538D" w:rsidP="00BE538D">
      <w:pPr>
        <w:rPr>
          <w:rFonts w:cs="Times New Roman"/>
          <w:b/>
          <w:szCs w:val="24"/>
        </w:rPr>
      </w:pPr>
      <w:r w:rsidRPr="003A1F2F">
        <w:rPr>
          <w:rFonts w:cs="Times New Roman"/>
          <w:b/>
          <w:szCs w:val="24"/>
          <w:u w:val="thick"/>
        </w:rPr>
        <w:t>SUBMITTED BY</w:t>
      </w:r>
      <w:proofErr w:type="gramStart"/>
      <w:r w:rsidRPr="003A1F2F">
        <w:rPr>
          <w:rFonts w:cs="Times New Roman"/>
          <w:b/>
          <w:szCs w:val="24"/>
          <w:u w:val="thick"/>
        </w:rPr>
        <w:t>:-</w:t>
      </w:r>
      <w:proofErr w:type="gramEnd"/>
      <w:r w:rsidRPr="003A1F2F">
        <w:rPr>
          <w:rFonts w:cs="Times New Roman"/>
          <w:b/>
          <w:szCs w:val="24"/>
        </w:rPr>
        <w:tab/>
      </w:r>
      <w:r w:rsidRPr="003A1F2F">
        <w:rPr>
          <w:rFonts w:cs="Times New Roman"/>
          <w:b/>
          <w:szCs w:val="24"/>
        </w:rPr>
        <w:tab/>
        <w:t xml:space="preserve">          </w:t>
      </w:r>
      <w:r w:rsidRPr="003A1F2F">
        <w:rPr>
          <w:rFonts w:cs="Times New Roman"/>
          <w:b/>
          <w:szCs w:val="24"/>
        </w:rPr>
        <w:tab/>
      </w:r>
      <w:r w:rsidRPr="003A1F2F">
        <w:rPr>
          <w:rFonts w:cs="Times New Roman"/>
          <w:b/>
          <w:szCs w:val="24"/>
        </w:rPr>
        <w:tab/>
        <w:t xml:space="preserve">      </w:t>
      </w:r>
      <w:r w:rsidRPr="003A1F2F">
        <w:rPr>
          <w:rFonts w:cs="Times New Roman"/>
          <w:b/>
          <w:szCs w:val="24"/>
          <w:u w:val="thick"/>
        </w:rPr>
        <w:t>SUBMITTED TO:-</w:t>
      </w:r>
    </w:p>
    <w:p w:rsidR="00BE538D" w:rsidRPr="00566C3B" w:rsidRDefault="00566C3B" w:rsidP="00BE538D">
      <w:pPr>
        <w:rPr>
          <w:rFonts w:cs="Times New Roman"/>
          <w:szCs w:val="24"/>
        </w:rPr>
      </w:pPr>
      <w:r>
        <w:rPr>
          <w:rFonts w:cs="Times New Roman"/>
          <w:szCs w:val="24"/>
        </w:rPr>
        <w:t xml:space="preserve">STUDENT NAME:- </w:t>
      </w:r>
      <w:proofErr w:type="spellStart"/>
      <w:r>
        <w:rPr>
          <w:rFonts w:cs="Times New Roman"/>
          <w:szCs w:val="24"/>
        </w:rPr>
        <w:t>Sujal</w:t>
      </w:r>
      <w:proofErr w:type="spellEnd"/>
      <w:r>
        <w:rPr>
          <w:rFonts w:cs="Times New Roman"/>
          <w:szCs w:val="24"/>
        </w:rPr>
        <w:t xml:space="preserve"> Thakur</w:t>
      </w:r>
      <w:r w:rsidR="00BE538D" w:rsidRPr="003A1F2F">
        <w:rPr>
          <w:rFonts w:cs="Times New Roman"/>
          <w:szCs w:val="24"/>
        </w:rPr>
        <w:t xml:space="preserve">   </w:t>
      </w:r>
      <w:r w:rsidR="00BE538D" w:rsidRPr="003A1F2F">
        <w:rPr>
          <w:rFonts w:cs="Times New Roman"/>
          <w:szCs w:val="24"/>
        </w:rPr>
        <w:tab/>
      </w:r>
      <w:r>
        <w:rPr>
          <w:rFonts w:cs="Times New Roman"/>
          <w:szCs w:val="24"/>
        </w:rPr>
        <w:t xml:space="preserve">                 TEACHER NAME :- </w:t>
      </w:r>
      <w:proofErr w:type="spellStart"/>
      <w:r>
        <w:rPr>
          <w:rFonts w:cs="Times New Roman"/>
          <w:szCs w:val="24"/>
        </w:rPr>
        <w:t>Shivani</w:t>
      </w:r>
      <w:proofErr w:type="spellEnd"/>
      <w:r>
        <w:rPr>
          <w:rFonts w:cs="Times New Roman"/>
          <w:szCs w:val="24"/>
        </w:rPr>
        <w:t xml:space="preserve"> Chadha</w:t>
      </w:r>
      <w:bookmarkStart w:id="0" w:name="_GoBack"/>
      <w:bookmarkEnd w:id="0"/>
    </w:p>
    <w:p w:rsidR="00BE538D" w:rsidRPr="003A1F2F" w:rsidRDefault="00BE538D" w:rsidP="00BE538D">
      <w:pPr>
        <w:rPr>
          <w:rFonts w:cs="Times New Roman"/>
          <w:szCs w:val="24"/>
        </w:rPr>
      </w:pPr>
      <w:proofErr w:type="gramStart"/>
      <w:r w:rsidRPr="003A1F2F">
        <w:rPr>
          <w:rFonts w:cs="Times New Roman"/>
          <w:szCs w:val="24"/>
        </w:rPr>
        <w:t>BRANCH :-</w:t>
      </w:r>
      <w:proofErr w:type="gramEnd"/>
      <w:r w:rsidRPr="003A1F2F">
        <w:rPr>
          <w:rFonts w:cs="Times New Roman"/>
          <w:szCs w:val="24"/>
        </w:rPr>
        <w:t xml:space="preserve"> BCA(DATA SCIENCE)</w:t>
      </w:r>
      <w:r w:rsidRPr="003A1F2F">
        <w:rPr>
          <w:rFonts w:cs="Times New Roman"/>
          <w:szCs w:val="24"/>
        </w:rPr>
        <w:tab/>
        <w:t xml:space="preserve">      SUB CODE :-   24CAP-161</w:t>
      </w:r>
    </w:p>
    <w:p w:rsidR="00BE538D" w:rsidRPr="003A1F2F" w:rsidRDefault="00566C3B" w:rsidP="00BE538D">
      <w:pPr>
        <w:rPr>
          <w:rFonts w:cs="Times New Roman"/>
          <w:szCs w:val="24"/>
        </w:rPr>
      </w:pPr>
      <w:proofErr w:type="gramStart"/>
      <w:r>
        <w:rPr>
          <w:rFonts w:cs="Times New Roman"/>
          <w:szCs w:val="24"/>
        </w:rPr>
        <w:t>UID :-</w:t>
      </w:r>
      <w:proofErr w:type="gramEnd"/>
      <w:r>
        <w:rPr>
          <w:rFonts w:cs="Times New Roman"/>
          <w:szCs w:val="24"/>
        </w:rPr>
        <w:t xml:space="preserve">   24BCD10119 </w:t>
      </w:r>
      <w:r w:rsidR="00BE538D" w:rsidRPr="003A1F2F">
        <w:rPr>
          <w:rFonts w:cs="Times New Roman"/>
          <w:szCs w:val="24"/>
        </w:rPr>
        <w:tab/>
      </w:r>
      <w:r w:rsidR="00BE538D" w:rsidRPr="003A1F2F">
        <w:rPr>
          <w:rFonts w:cs="Times New Roman"/>
          <w:szCs w:val="24"/>
        </w:rPr>
        <w:tab/>
        <w:t xml:space="preserve">                  SECTION :-   24BCD-3(A)</w:t>
      </w:r>
    </w:p>
    <w:p w:rsidR="00BE538D" w:rsidRDefault="00BE538D" w:rsidP="00BE538D">
      <w:pPr>
        <w:rPr>
          <w:rFonts w:cs="Times New Roman"/>
          <w:szCs w:val="24"/>
        </w:rPr>
      </w:pPr>
      <w:proofErr w:type="gramStart"/>
      <w:r w:rsidRPr="003A1F2F">
        <w:rPr>
          <w:rFonts w:cs="Times New Roman"/>
          <w:szCs w:val="24"/>
        </w:rPr>
        <w:t>SEMESTER :-</w:t>
      </w:r>
      <w:proofErr w:type="gramEnd"/>
      <w:r w:rsidRPr="003A1F2F">
        <w:rPr>
          <w:rFonts w:cs="Times New Roman"/>
          <w:szCs w:val="24"/>
        </w:rPr>
        <w:t xml:space="preserve"> SECOND</w:t>
      </w:r>
    </w:p>
    <w:p w:rsidR="00BE538D" w:rsidRPr="003A1F2F" w:rsidRDefault="00BE538D" w:rsidP="00BE538D">
      <w:pPr>
        <w:rPr>
          <w:rFonts w:cs="Times New Roman"/>
          <w:szCs w:val="24"/>
        </w:rPr>
      </w:pPr>
    </w:p>
    <w:p w:rsidR="00EE1E03" w:rsidRDefault="00F37C3A">
      <w:pPr>
        <w:pStyle w:val="Title"/>
        <w:rPr>
          <w:rFonts w:ascii="Times New Roman" w:hAnsi="Times New Roman" w:cs="Times New Roman"/>
          <w:sz w:val="24"/>
          <w:szCs w:val="24"/>
        </w:rPr>
      </w:pPr>
      <w:r w:rsidRPr="00BE538D">
        <w:rPr>
          <w:rFonts w:ascii="Times New Roman" w:hAnsi="Times New Roman" w:cs="Times New Roman"/>
          <w:sz w:val="24"/>
          <w:szCs w:val="24"/>
        </w:rPr>
        <w:lastRenderedPageBreak/>
        <w:t>Statistical Analysis and Visualization of Patient Health Metrics Using R</w:t>
      </w:r>
    </w:p>
    <w:p w:rsidR="00BE538D" w:rsidRDefault="00BE538D" w:rsidP="00BE538D"/>
    <w:p w:rsidR="00BE538D" w:rsidRPr="00BE538D" w:rsidRDefault="00BE538D" w:rsidP="00BE538D"/>
    <w:p w:rsidR="00EE1E03" w:rsidRPr="00BE538D" w:rsidRDefault="00F37C3A">
      <w:pPr>
        <w:pStyle w:val="Heading1"/>
        <w:rPr>
          <w:rFonts w:ascii="Times New Roman" w:hAnsi="Times New Roman" w:cs="Times New Roman"/>
          <w:sz w:val="24"/>
          <w:szCs w:val="24"/>
        </w:rPr>
      </w:pPr>
      <w:r w:rsidRPr="00BE538D">
        <w:rPr>
          <w:rFonts w:ascii="Times New Roman" w:hAnsi="Times New Roman" w:cs="Times New Roman"/>
          <w:sz w:val="24"/>
          <w:szCs w:val="24"/>
        </w:rPr>
        <w:t>Abstract</w:t>
      </w:r>
    </w:p>
    <w:p w:rsidR="00EE1E03" w:rsidRPr="00BE538D" w:rsidRDefault="00F37C3A">
      <w:pPr>
        <w:rPr>
          <w:rFonts w:cs="Times New Roman"/>
          <w:szCs w:val="24"/>
        </w:rPr>
      </w:pPr>
      <w:r w:rsidRPr="00BE538D">
        <w:rPr>
          <w:rFonts w:cs="Times New Roman"/>
          <w:szCs w:val="24"/>
        </w:rPr>
        <w:t>This document outlines an R-based approach for analyzing and visualizing patient health metrics. The script is designed to process a small dataset of patients, computing key statistics, identifying extreme values, and generating informative plots. This workflow is useful for medical professionals, data analysts, and researchers looking to explore trends and outliers in patient data. The code is modular, making it easy to adapt to larger datasets or different health parameters.</w:t>
      </w:r>
    </w:p>
    <w:p w:rsidR="00BE538D" w:rsidRDefault="00BE538D">
      <w:pPr>
        <w:pStyle w:val="Heading1"/>
        <w:rPr>
          <w:rFonts w:ascii="Times New Roman" w:hAnsi="Times New Roman" w:cs="Times New Roman"/>
          <w:sz w:val="24"/>
          <w:szCs w:val="24"/>
        </w:rPr>
      </w:pPr>
    </w:p>
    <w:p w:rsidR="00BE538D" w:rsidRDefault="00BE538D">
      <w:pPr>
        <w:pStyle w:val="Heading1"/>
        <w:rPr>
          <w:rFonts w:ascii="Times New Roman" w:hAnsi="Times New Roman" w:cs="Times New Roman"/>
          <w:sz w:val="24"/>
          <w:szCs w:val="24"/>
        </w:rPr>
      </w:pPr>
    </w:p>
    <w:p w:rsidR="00BE538D" w:rsidRDefault="00BE538D">
      <w:pPr>
        <w:pStyle w:val="Heading1"/>
        <w:rPr>
          <w:rFonts w:ascii="Times New Roman" w:hAnsi="Times New Roman" w:cs="Times New Roman"/>
          <w:sz w:val="24"/>
          <w:szCs w:val="24"/>
        </w:rPr>
      </w:pPr>
    </w:p>
    <w:p w:rsidR="00BE538D" w:rsidRPr="00BE538D" w:rsidRDefault="00BE538D" w:rsidP="00BE538D"/>
    <w:p w:rsidR="00EE1E03" w:rsidRPr="00BE538D" w:rsidRDefault="00F37C3A">
      <w:pPr>
        <w:pStyle w:val="Heading1"/>
        <w:rPr>
          <w:rFonts w:ascii="Times New Roman" w:hAnsi="Times New Roman" w:cs="Times New Roman"/>
          <w:sz w:val="24"/>
          <w:szCs w:val="24"/>
        </w:rPr>
      </w:pPr>
      <w:r w:rsidRPr="00BE538D">
        <w:rPr>
          <w:rFonts w:ascii="Times New Roman" w:hAnsi="Times New Roman" w:cs="Times New Roman"/>
          <w:sz w:val="24"/>
          <w:szCs w:val="24"/>
        </w:rPr>
        <w:t>Introduction</w:t>
      </w:r>
    </w:p>
    <w:p w:rsidR="00BE538D" w:rsidRDefault="00F37C3A" w:rsidP="00BE538D">
      <w:pPr>
        <w:rPr>
          <w:rFonts w:cs="Times New Roman"/>
          <w:szCs w:val="24"/>
        </w:rPr>
      </w:pPr>
      <w:r w:rsidRPr="00BE538D">
        <w:rPr>
          <w:rFonts w:cs="Times New Roman"/>
          <w:szCs w:val="24"/>
        </w:rPr>
        <w:t>The increasing availability of patient health data has created opportunities for deeper insights into individual and population-level health trends. This report presents a simple yet powerful implementation in R to demonstrate how basic patient metrics can be analyzed and visualized. Using a fabricated dataset, we explore metrics such as blood pressure, heart rate, and cholesterol levels across multiple patients. The goal is to extract meaningful statistical summaries and visualize them in a comprehensible format.</w:t>
      </w:r>
    </w:p>
    <w:p w:rsidR="00BE538D" w:rsidRDefault="00BE538D" w:rsidP="00BE538D">
      <w:pPr>
        <w:rPr>
          <w:rFonts w:cs="Times New Roman"/>
          <w:szCs w:val="24"/>
        </w:rPr>
      </w:pPr>
    </w:p>
    <w:p w:rsidR="00BE538D" w:rsidRDefault="00BE538D" w:rsidP="00BE538D">
      <w:pPr>
        <w:rPr>
          <w:rFonts w:cs="Times New Roman"/>
          <w:szCs w:val="24"/>
        </w:rPr>
      </w:pPr>
    </w:p>
    <w:p w:rsidR="00BE538D" w:rsidRDefault="00BE538D" w:rsidP="00BE538D">
      <w:pPr>
        <w:rPr>
          <w:rFonts w:cs="Times New Roman"/>
          <w:szCs w:val="24"/>
        </w:rPr>
      </w:pPr>
    </w:p>
    <w:p w:rsidR="00BE538D" w:rsidRDefault="00BE538D" w:rsidP="00BE538D">
      <w:pPr>
        <w:rPr>
          <w:rFonts w:cs="Times New Roman"/>
          <w:szCs w:val="24"/>
        </w:rPr>
      </w:pPr>
    </w:p>
    <w:p w:rsidR="00BE538D" w:rsidRDefault="00BE538D" w:rsidP="00BE538D">
      <w:pPr>
        <w:rPr>
          <w:rFonts w:cs="Times New Roman"/>
          <w:szCs w:val="24"/>
        </w:rPr>
      </w:pPr>
    </w:p>
    <w:p w:rsidR="00F37C3A" w:rsidRDefault="00F37C3A" w:rsidP="00BE538D">
      <w:pPr>
        <w:rPr>
          <w:rFonts w:cs="Times New Roman"/>
          <w:szCs w:val="24"/>
        </w:rPr>
      </w:pPr>
    </w:p>
    <w:p w:rsidR="00EE1E03" w:rsidRPr="00BE538D" w:rsidRDefault="00F37C3A" w:rsidP="00BE538D">
      <w:pPr>
        <w:rPr>
          <w:rFonts w:cs="Times New Roman"/>
          <w:szCs w:val="24"/>
        </w:rPr>
      </w:pPr>
      <w:r w:rsidRPr="00BE538D">
        <w:rPr>
          <w:rFonts w:cs="Times New Roman"/>
          <w:szCs w:val="24"/>
        </w:rPr>
        <w:lastRenderedPageBreak/>
        <w:t>Methodology</w:t>
      </w:r>
    </w:p>
    <w:p w:rsidR="00BE538D" w:rsidRDefault="00F37C3A" w:rsidP="00BE538D">
      <w:pPr>
        <w:rPr>
          <w:rFonts w:cs="Times New Roman"/>
          <w:szCs w:val="24"/>
        </w:rPr>
      </w:pPr>
      <w:r w:rsidRPr="00BE538D">
        <w:rPr>
          <w:rFonts w:cs="Times New Roman"/>
          <w:szCs w:val="24"/>
        </w:rPr>
        <w:t>The analysis begins with a dataset comprising patient names and corresponding health metrics. The script uses the tidyverse collection of packages, including dplyr, tidyr, and ggplot2. The main components of the methodology include</w:t>
      </w:r>
      <w:proofErr w:type="gramStart"/>
      <w:r w:rsidRPr="00BE538D">
        <w:rPr>
          <w:rFonts w:cs="Times New Roman"/>
          <w:szCs w:val="24"/>
        </w:rPr>
        <w:t>:</w:t>
      </w:r>
      <w:proofErr w:type="gramEnd"/>
      <w:r w:rsidRPr="00BE538D">
        <w:rPr>
          <w:rFonts w:cs="Times New Roman"/>
          <w:szCs w:val="24"/>
        </w:rPr>
        <w:br/>
      </w:r>
      <w:r w:rsidRPr="00BE538D">
        <w:rPr>
          <w:rFonts w:cs="Times New Roman"/>
          <w:szCs w:val="24"/>
        </w:rPr>
        <w:br/>
        <w:t>1. Data Initialization: A small dataset is created manually to simulate patient data.</w:t>
      </w:r>
      <w:r w:rsidRPr="00BE538D">
        <w:rPr>
          <w:rFonts w:cs="Times New Roman"/>
          <w:szCs w:val="24"/>
        </w:rPr>
        <w:br/>
        <w:t>2. Display Function: A custom function prints the data table to verify its contents.</w:t>
      </w:r>
      <w:r w:rsidRPr="00BE538D">
        <w:rPr>
          <w:rFonts w:cs="Times New Roman"/>
          <w:szCs w:val="24"/>
        </w:rPr>
        <w:br/>
        <w:t>3. Statistical Analysis: A function computes the mean, median, and standard deviation for each metric.</w:t>
      </w:r>
      <w:r w:rsidRPr="00BE538D">
        <w:rPr>
          <w:rFonts w:cs="Times New Roman"/>
          <w:szCs w:val="24"/>
        </w:rPr>
        <w:br/>
        <w:t>4. Visualization: Bar plots, box plots, and histograms are generated to visualize distributions and comparisons.</w:t>
      </w:r>
      <w:r w:rsidRPr="00BE538D">
        <w:rPr>
          <w:rFonts w:cs="Times New Roman"/>
          <w:szCs w:val="24"/>
        </w:rPr>
        <w:br/>
        <w:t>5. Identification of Extremes: The script identifies the patients with the highest and lowest values for each metric.</w:t>
      </w:r>
      <w:r w:rsidRPr="00BE538D">
        <w:rPr>
          <w:rFonts w:cs="Times New Roman"/>
          <w:szCs w:val="24"/>
        </w:rPr>
        <w:br/>
      </w:r>
      <w:r w:rsidRPr="00BE538D">
        <w:rPr>
          <w:rFonts w:cs="Times New Roman"/>
          <w:szCs w:val="24"/>
        </w:rPr>
        <w:br/>
        <w:t>Each function is modular, improving readability and reusability. The ggplot2 library provides a consistent framework for aesthetic and informative visualizations.</w:t>
      </w:r>
    </w:p>
    <w:p w:rsidR="00BE538D" w:rsidRDefault="00BE538D" w:rsidP="00BE538D">
      <w:pPr>
        <w:rPr>
          <w:rFonts w:cs="Times New Roman"/>
          <w:szCs w:val="24"/>
        </w:rPr>
      </w:pPr>
    </w:p>
    <w:p w:rsidR="00BE538D" w:rsidRDefault="00BE538D" w:rsidP="00BE538D">
      <w:pPr>
        <w:rPr>
          <w:rFonts w:cs="Times New Roman"/>
          <w:szCs w:val="24"/>
        </w:rPr>
      </w:pPr>
    </w:p>
    <w:p w:rsidR="00BE538D" w:rsidRDefault="00BE538D" w:rsidP="00BE538D">
      <w:pPr>
        <w:rPr>
          <w:rFonts w:cs="Times New Roman"/>
          <w:szCs w:val="24"/>
        </w:rPr>
      </w:pPr>
    </w:p>
    <w:p w:rsidR="00BE538D" w:rsidRDefault="00BE538D" w:rsidP="00BE538D">
      <w:pPr>
        <w:rPr>
          <w:rFonts w:cs="Times New Roman"/>
          <w:szCs w:val="24"/>
        </w:rPr>
      </w:pPr>
    </w:p>
    <w:p w:rsidR="00BE538D" w:rsidRDefault="00BE538D" w:rsidP="00BE538D">
      <w:pPr>
        <w:rPr>
          <w:rFonts w:cs="Times New Roman"/>
          <w:szCs w:val="24"/>
        </w:rPr>
      </w:pPr>
    </w:p>
    <w:p w:rsidR="00BE538D" w:rsidRDefault="00BE538D" w:rsidP="00BE538D">
      <w:pPr>
        <w:rPr>
          <w:rFonts w:cs="Times New Roman"/>
          <w:szCs w:val="24"/>
        </w:rPr>
      </w:pPr>
    </w:p>
    <w:p w:rsidR="00BE538D" w:rsidRDefault="00BE538D" w:rsidP="00BE538D">
      <w:pPr>
        <w:rPr>
          <w:rFonts w:cs="Times New Roman"/>
          <w:szCs w:val="24"/>
        </w:rPr>
      </w:pPr>
    </w:p>
    <w:p w:rsidR="00BE538D" w:rsidRDefault="00BE538D" w:rsidP="00BE538D">
      <w:pPr>
        <w:rPr>
          <w:rFonts w:cs="Times New Roman"/>
          <w:szCs w:val="24"/>
        </w:rPr>
      </w:pPr>
    </w:p>
    <w:p w:rsidR="00F37C3A" w:rsidRDefault="00F37C3A" w:rsidP="00BE538D">
      <w:pPr>
        <w:rPr>
          <w:rFonts w:cs="Times New Roman"/>
          <w:szCs w:val="24"/>
        </w:rPr>
      </w:pPr>
    </w:p>
    <w:p w:rsidR="00F37C3A" w:rsidRDefault="00F37C3A" w:rsidP="00BE538D">
      <w:pPr>
        <w:rPr>
          <w:rFonts w:cs="Times New Roman"/>
          <w:szCs w:val="24"/>
        </w:rPr>
      </w:pPr>
    </w:p>
    <w:p w:rsidR="00F37C3A" w:rsidRDefault="00F37C3A" w:rsidP="00BE538D">
      <w:pPr>
        <w:rPr>
          <w:rFonts w:cs="Times New Roman"/>
          <w:szCs w:val="24"/>
        </w:rPr>
      </w:pPr>
    </w:p>
    <w:p w:rsidR="00F37C3A" w:rsidRDefault="00F37C3A" w:rsidP="00BE538D">
      <w:pPr>
        <w:rPr>
          <w:rFonts w:cs="Times New Roman"/>
          <w:szCs w:val="24"/>
        </w:rPr>
      </w:pPr>
    </w:p>
    <w:p w:rsidR="00F37C3A" w:rsidRDefault="00F37C3A" w:rsidP="00BE538D">
      <w:pPr>
        <w:rPr>
          <w:rFonts w:cs="Times New Roman"/>
          <w:szCs w:val="24"/>
        </w:rPr>
      </w:pPr>
    </w:p>
    <w:p w:rsidR="00F37C3A" w:rsidRDefault="00F37C3A" w:rsidP="00BE538D">
      <w:pPr>
        <w:rPr>
          <w:rFonts w:cs="Times New Roman"/>
          <w:szCs w:val="24"/>
        </w:rPr>
      </w:pPr>
    </w:p>
    <w:p w:rsidR="00EE1E03" w:rsidRPr="00BE538D" w:rsidRDefault="00F37C3A" w:rsidP="00BE538D">
      <w:pPr>
        <w:rPr>
          <w:rFonts w:cs="Times New Roman"/>
          <w:szCs w:val="24"/>
        </w:rPr>
      </w:pPr>
      <w:r w:rsidRPr="00BE538D">
        <w:rPr>
          <w:rFonts w:cs="Times New Roman"/>
          <w:szCs w:val="24"/>
        </w:rPr>
        <w:lastRenderedPageBreak/>
        <w:t>R Code</w:t>
      </w:r>
    </w:p>
    <w:p w:rsidR="00BE538D" w:rsidRDefault="00F37C3A">
      <w:pPr>
        <w:rPr>
          <w:rFonts w:cs="Times New Roman"/>
          <w:szCs w:val="24"/>
        </w:rPr>
      </w:pPr>
      <w:r w:rsidRPr="00BE538D">
        <w:rPr>
          <w:rFonts w:cs="Times New Roman"/>
          <w:szCs w:val="24"/>
        </w:rPr>
        <w:br/>
        <w:t># Load necessary libraries</w:t>
      </w:r>
      <w:r w:rsidRPr="00BE538D">
        <w:rPr>
          <w:rFonts w:cs="Times New Roman"/>
          <w:szCs w:val="24"/>
        </w:rPr>
        <w:br/>
        <w:t>library(ggplot2)</w:t>
      </w:r>
      <w:r w:rsidRPr="00BE538D">
        <w:rPr>
          <w:rFonts w:cs="Times New Roman"/>
          <w:szCs w:val="24"/>
        </w:rPr>
        <w:br/>
        <w:t>library(tidyr)</w:t>
      </w:r>
      <w:r w:rsidRPr="00BE538D">
        <w:rPr>
          <w:rFonts w:cs="Times New Roman"/>
          <w:szCs w:val="24"/>
        </w:rPr>
        <w:br/>
        <w:t>library(dplyr)</w:t>
      </w:r>
      <w:r w:rsidRPr="00BE538D">
        <w:rPr>
          <w:rFonts w:cs="Times New Roman"/>
          <w:szCs w:val="24"/>
        </w:rPr>
        <w:br/>
      </w:r>
      <w:r w:rsidRPr="00BE538D">
        <w:rPr>
          <w:rFonts w:cs="Times New Roman"/>
          <w:szCs w:val="24"/>
        </w:rPr>
        <w:br/>
        <w:t># Sample dataset: Hospital patient metrics</w:t>
      </w:r>
      <w:r w:rsidRPr="00BE538D">
        <w:rPr>
          <w:rFonts w:cs="Times New Roman"/>
          <w:szCs w:val="24"/>
        </w:rPr>
        <w:br/>
        <w:t>patient_data &lt;- data.frame(</w:t>
      </w:r>
      <w:r w:rsidRPr="00BE538D">
        <w:rPr>
          <w:rFonts w:cs="Times New Roman"/>
          <w:szCs w:val="24"/>
        </w:rPr>
        <w:br/>
        <w:t xml:space="preserve">  Patient = c("Alice", "Bob", "Charlie", "Diana", "Ethan"),</w:t>
      </w:r>
      <w:r w:rsidRPr="00BE538D">
        <w:rPr>
          <w:rFonts w:cs="Times New Roman"/>
          <w:szCs w:val="24"/>
        </w:rPr>
        <w:br/>
        <w:t xml:space="preserve">  Age = c(29, 45, 37, 52, 41),</w:t>
      </w:r>
      <w:r w:rsidRPr="00BE538D">
        <w:rPr>
          <w:rFonts w:cs="Times New Roman"/>
          <w:szCs w:val="24"/>
        </w:rPr>
        <w:br/>
        <w:t xml:space="preserve">  Blood_Pressure = c(120, 140, 130, 150, 135),</w:t>
      </w:r>
      <w:r w:rsidRPr="00BE538D">
        <w:rPr>
          <w:rFonts w:cs="Times New Roman"/>
          <w:szCs w:val="24"/>
        </w:rPr>
        <w:br/>
        <w:t xml:space="preserve">  Heart_Rate = c(72, 85, 78, 90, 76),</w:t>
      </w:r>
      <w:r w:rsidRPr="00BE538D">
        <w:rPr>
          <w:rFonts w:cs="Times New Roman"/>
          <w:szCs w:val="24"/>
        </w:rPr>
        <w:br/>
        <w:t xml:space="preserve">  Cholesterol = c(180, 220, 200, 240, 210)</w:t>
      </w:r>
      <w:r w:rsidRPr="00BE538D">
        <w:rPr>
          <w:rFonts w:cs="Times New Roman"/>
          <w:szCs w:val="24"/>
        </w:rPr>
        <w:br/>
        <w:t>)</w:t>
      </w:r>
      <w:r w:rsidRPr="00BE538D">
        <w:rPr>
          <w:rFonts w:cs="Times New Roman"/>
          <w:szCs w:val="24"/>
        </w:rPr>
        <w:br/>
      </w:r>
      <w:r w:rsidRPr="00BE538D">
        <w:rPr>
          <w:rFonts w:cs="Times New Roman"/>
          <w:szCs w:val="24"/>
        </w:rPr>
        <w:br/>
        <w:t># Display patient data</w:t>
      </w:r>
      <w:r w:rsidRPr="00BE538D">
        <w:rPr>
          <w:rFonts w:cs="Times New Roman"/>
          <w:szCs w:val="24"/>
        </w:rPr>
        <w:br/>
        <w:t>display_patients &lt;- function(data) {</w:t>
      </w:r>
      <w:r w:rsidRPr="00BE538D">
        <w:rPr>
          <w:rFonts w:cs="Times New Roman"/>
          <w:szCs w:val="24"/>
        </w:rPr>
        <w:br/>
        <w:t xml:space="preserve">  print("Patient Medical Records:")</w:t>
      </w:r>
      <w:r w:rsidRPr="00BE538D">
        <w:rPr>
          <w:rFonts w:cs="Times New Roman"/>
          <w:szCs w:val="24"/>
        </w:rPr>
        <w:br/>
        <w:t xml:space="preserve">  print(data)</w:t>
      </w:r>
      <w:r w:rsidRPr="00BE538D">
        <w:rPr>
          <w:rFonts w:cs="Times New Roman"/>
          <w:szCs w:val="24"/>
        </w:rPr>
        <w:br/>
        <w:t>}</w:t>
      </w:r>
    </w:p>
    <w:p w:rsidR="00F37C3A" w:rsidRDefault="00F37C3A">
      <w:pPr>
        <w:rPr>
          <w:rFonts w:cs="Times New Roman"/>
          <w:szCs w:val="24"/>
        </w:rPr>
      </w:pPr>
      <w:proofErr w:type="spellStart"/>
      <w:r w:rsidRPr="00BE538D">
        <w:rPr>
          <w:rFonts w:cs="Times New Roman"/>
          <w:szCs w:val="24"/>
        </w:rPr>
        <w:t>display_</w:t>
      </w:r>
      <w:proofErr w:type="gramStart"/>
      <w:r w:rsidRPr="00BE538D">
        <w:rPr>
          <w:rFonts w:cs="Times New Roman"/>
          <w:szCs w:val="24"/>
        </w:rPr>
        <w:t>patients</w:t>
      </w:r>
      <w:proofErr w:type="spellEnd"/>
      <w:r w:rsidRPr="00BE538D">
        <w:rPr>
          <w:rFonts w:cs="Times New Roman"/>
          <w:szCs w:val="24"/>
        </w:rPr>
        <w:t>(</w:t>
      </w:r>
      <w:proofErr w:type="spellStart"/>
      <w:proofErr w:type="gramEnd"/>
      <w:r w:rsidRPr="00BE538D">
        <w:rPr>
          <w:rFonts w:cs="Times New Roman"/>
          <w:szCs w:val="24"/>
        </w:rPr>
        <w:t>patient_data</w:t>
      </w:r>
      <w:proofErr w:type="spellEnd"/>
      <w:r w:rsidRPr="00BE538D">
        <w:rPr>
          <w:rFonts w:cs="Times New Roman"/>
          <w:szCs w:val="24"/>
        </w:rPr>
        <w:t>)</w:t>
      </w:r>
      <w:r w:rsidRPr="00BE538D">
        <w:rPr>
          <w:rFonts w:cs="Times New Roman"/>
          <w:szCs w:val="24"/>
        </w:rPr>
        <w:br/>
      </w:r>
    </w:p>
    <w:p w:rsidR="00BE538D" w:rsidRDefault="00BE538D">
      <w:pPr>
        <w:rPr>
          <w:rFonts w:cs="Times New Roman"/>
          <w:szCs w:val="24"/>
        </w:rPr>
      </w:pPr>
    </w:p>
    <w:p w:rsidR="00BE538D" w:rsidRDefault="00BE538D">
      <w:pPr>
        <w:rPr>
          <w:rFonts w:cs="Times New Roman"/>
          <w:szCs w:val="24"/>
        </w:rPr>
      </w:pPr>
      <w:r>
        <w:rPr>
          <w:rFonts w:cs="Times New Roman"/>
          <w:noProof/>
          <w:szCs w:val="24"/>
        </w:rPr>
        <w:drawing>
          <wp:inline distT="0" distB="0" distL="0" distR="0">
            <wp:extent cx="547116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09 154025.png"/>
                    <pic:cNvPicPr/>
                  </pic:nvPicPr>
                  <pic:blipFill>
                    <a:blip r:embed="rId8">
                      <a:extLst>
                        <a:ext uri="{28A0092B-C50C-407E-A947-70E740481C1C}">
                          <a14:useLocalDpi xmlns:a14="http://schemas.microsoft.com/office/drawing/2010/main" val="0"/>
                        </a:ext>
                      </a:extLst>
                    </a:blip>
                    <a:stretch>
                      <a:fillRect/>
                    </a:stretch>
                  </pic:blipFill>
                  <pic:spPr>
                    <a:xfrm>
                      <a:off x="0" y="0"/>
                      <a:ext cx="5471933" cy="1874785"/>
                    </a:xfrm>
                    <a:prstGeom prst="rect">
                      <a:avLst/>
                    </a:prstGeom>
                  </pic:spPr>
                </pic:pic>
              </a:graphicData>
            </a:graphic>
          </wp:inline>
        </w:drawing>
      </w:r>
      <w:r w:rsidR="00F37C3A" w:rsidRPr="00BE538D">
        <w:rPr>
          <w:rFonts w:cs="Times New Roman"/>
          <w:szCs w:val="24"/>
        </w:rPr>
        <w:br/>
      </w:r>
      <w:r w:rsidR="00F37C3A" w:rsidRPr="00BE538D">
        <w:rPr>
          <w:rFonts w:cs="Times New Roman"/>
          <w:szCs w:val="24"/>
        </w:rPr>
        <w:br/>
      </w:r>
    </w:p>
    <w:p w:rsidR="00BE538D" w:rsidRDefault="00BE538D">
      <w:pPr>
        <w:rPr>
          <w:rFonts w:cs="Times New Roman"/>
          <w:szCs w:val="24"/>
        </w:rPr>
      </w:pPr>
    </w:p>
    <w:p w:rsidR="00BE538D" w:rsidRDefault="00F37C3A">
      <w:pPr>
        <w:rPr>
          <w:rFonts w:cs="Times New Roman"/>
          <w:szCs w:val="24"/>
        </w:rPr>
      </w:pPr>
      <w:r w:rsidRPr="00BE538D">
        <w:rPr>
          <w:rFonts w:cs="Times New Roman"/>
          <w:szCs w:val="24"/>
        </w:rPr>
        <w:lastRenderedPageBreak/>
        <w:br/>
        <w:t># Basic Statistical Analysis</w:t>
      </w:r>
      <w:r w:rsidRPr="00BE538D">
        <w:rPr>
          <w:rFonts w:cs="Times New Roman"/>
          <w:szCs w:val="24"/>
        </w:rPr>
        <w:br/>
        <w:t>calculate_statistics &lt;- function(data) {</w:t>
      </w:r>
      <w:r w:rsidRPr="00BE538D">
        <w:rPr>
          <w:rFonts w:cs="Times New Roman"/>
          <w:szCs w:val="24"/>
        </w:rPr>
        <w:br/>
        <w:t xml:space="preserve">  stats &lt;- data.frame(</w:t>
      </w:r>
      <w:r w:rsidRPr="00BE538D">
        <w:rPr>
          <w:rFonts w:cs="Times New Roman"/>
          <w:szCs w:val="24"/>
        </w:rPr>
        <w:br/>
        <w:t xml:space="preserve">    Metric = colnames(data)[-1],</w:t>
      </w:r>
      <w:r w:rsidRPr="00BE538D">
        <w:rPr>
          <w:rFonts w:cs="Times New Roman"/>
          <w:szCs w:val="24"/>
        </w:rPr>
        <w:br/>
        <w:t xml:space="preserve">    Mean = sapply(data[-1], mean),</w:t>
      </w:r>
      <w:r w:rsidRPr="00BE538D">
        <w:rPr>
          <w:rFonts w:cs="Times New Roman"/>
          <w:szCs w:val="24"/>
        </w:rPr>
        <w:br/>
        <w:t xml:space="preserve">    Median = sapply(data[-1], median),</w:t>
      </w:r>
      <w:r w:rsidRPr="00BE538D">
        <w:rPr>
          <w:rFonts w:cs="Times New Roman"/>
          <w:szCs w:val="24"/>
        </w:rPr>
        <w:br/>
        <w:t xml:space="preserve">    Std_Dev = sapply(data[-1], sd)</w:t>
      </w:r>
      <w:r w:rsidRPr="00BE538D">
        <w:rPr>
          <w:rFonts w:cs="Times New Roman"/>
          <w:szCs w:val="24"/>
        </w:rPr>
        <w:br/>
        <w:t xml:space="preserve">  )</w:t>
      </w:r>
      <w:r w:rsidRPr="00BE538D">
        <w:rPr>
          <w:rFonts w:cs="Times New Roman"/>
          <w:szCs w:val="24"/>
        </w:rPr>
        <w:br/>
        <w:t xml:space="preserve">  return(stats)</w:t>
      </w:r>
      <w:r w:rsidRPr="00BE538D">
        <w:rPr>
          <w:rFonts w:cs="Times New Roman"/>
          <w:szCs w:val="24"/>
        </w:rPr>
        <w:br/>
        <w:t>}</w:t>
      </w:r>
      <w:r w:rsidRPr="00BE538D">
        <w:rPr>
          <w:rFonts w:cs="Times New Roman"/>
          <w:szCs w:val="24"/>
        </w:rPr>
        <w:br/>
      </w:r>
      <w:r w:rsidRPr="00BE538D">
        <w:rPr>
          <w:rFonts w:cs="Times New Roman"/>
          <w:szCs w:val="24"/>
        </w:rPr>
        <w:br/>
        <w:t>stats &lt;- calculate_statistics(patient_data)</w:t>
      </w:r>
      <w:r w:rsidRPr="00BE538D">
        <w:rPr>
          <w:rFonts w:cs="Times New Roman"/>
          <w:szCs w:val="24"/>
        </w:rPr>
        <w:br/>
        <w:t>print("Summary Statistics:")</w:t>
      </w:r>
      <w:r w:rsidRPr="00BE538D">
        <w:rPr>
          <w:rFonts w:cs="Times New Roman"/>
          <w:szCs w:val="24"/>
        </w:rPr>
        <w:br/>
        <w:t>print(stats)</w:t>
      </w:r>
      <w:r w:rsidRPr="00BE538D">
        <w:rPr>
          <w:rFonts w:cs="Times New Roman"/>
          <w:szCs w:val="24"/>
        </w:rPr>
        <w:br/>
      </w:r>
      <w:r w:rsidRPr="00BE538D">
        <w:rPr>
          <w:rFonts w:cs="Times New Roman"/>
          <w:szCs w:val="24"/>
        </w:rPr>
        <w:br/>
        <w:t># Summary Table</w:t>
      </w:r>
      <w:r w:rsidRPr="00BE538D">
        <w:rPr>
          <w:rFonts w:cs="Times New Roman"/>
          <w:szCs w:val="24"/>
        </w:rPr>
        <w:br/>
        <w:t>summary_table &lt;- function(stats) {</w:t>
      </w:r>
      <w:r w:rsidRPr="00BE538D">
        <w:rPr>
          <w:rFonts w:cs="Times New Roman"/>
          <w:szCs w:val="24"/>
        </w:rPr>
        <w:br/>
        <w:t xml:space="preserve">  print("Summary Statistics Table:")</w:t>
      </w:r>
      <w:r w:rsidRPr="00BE538D">
        <w:rPr>
          <w:rFonts w:cs="Times New Roman"/>
          <w:szCs w:val="24"/>
        </w:rPr>
        <w:br/>
        <w:t xml:space="preserve">  print(stats)</w:t>
      </w:r>
      <w:r w:rsidRPr="00BE538D">
        <w:rPr>
          <w:rFonts w:cs="Times New Roman"/>
          <w:szCs w:val="24"/>
        </w:rPr>
        <w:br/>
        <w:t>}</w:t>
      </w:r>
      <w:r w:rsidRPr="00BE538D">
        <w:rPr>
          <w:rFonts w:cs="Times New Roman"/>
          <w:szCs w:val="24"/>
        </w:rPr>
        <w:br/>
      </w:r>
      <w:r w:rsidRPr="00BE538D">
        <w:rPr>
          <w:rFonts w:cs="Times New Roman"/>
          <w:szCs w:val="24"/>
        </w:rPr>
        <w:br/>
        <w:t>summary_table(stats)</w:t>
      </w:r>
    </w:p>
    <w:p w:rsidR="00BE538D" w:rsidRDefault="00F37C3A">
      <w:pPr>
        <w:rPr>
          <w:rFonts w:cs="Times New Roman"/>
          <w:szCs w:val="24"/>
        </w:rPr>
      </w:pPr>
      <w:r w:rsidRPr="00BE538D">
        <w:rPr>
          <w:rFonts w:cs="Times New Roman"/>
          <w:szCs w:val="24"/>
        </w:rPr>
        <w:br/>
      </w:r>
      <w:r w:rsidR="00BE538D">
        <w:rPr>
          <w:rFonts w:cs="Times New Roman"/>
          <w:noProof/>
          <w:szCs w:val="24"/>
        </w:rPr>
        <w:drawing>
          <wp:inline distT="0" distB="0" distL="0" distR="0" wp14:anchorId="45550CD8" wp14:editId="6ADA90DC">
            <wp:extent cx="5363323" cy="118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4-09 154014.png"/>
                    <pic:cNvPicPr/>
                  </pic:nvPicPr>
                  <pic:blipFill>
                    <a:blip r:embed="rId9">
                      <a:extLst>
                        <a:ext uri="{28A0092B-C50C-407E-A947-70E740481C1C}">
                          <a14:useLocalDpi xmlns:a14="http://schemas.microsoft.com/office/drawing/2010/main" val="0"/>
                        </a:ext>
                      </a:extLst>
                    </a:blip>
                    <a:stretch>
                      <a:fillRect/>
                    </a:stretch>
                  </pic:blipFill>
                  <pic:spPr>
                    <a:xfrm>
                      <a:off x="0" y="0"/>
                      <a:ext cx="5363323" cy="1181265"/>
                    </a:xfrm>
                    <a:prstGeom prst="rect">
                      <a:avLst/>
                    </a:prstGeom>
                  </pic:spPr>
                </pic:pic>
              </a:graphicData>
            </a:graphic>
          </wp:inline>
        </w:drawing>
      </w:r>
      <w:r w:rsidRPr="00BE538D">
        <w:rPr>
          <w:rFonts w:cs="Times New Roman"/>
          <w:szCs w:val="24"/>
        </w:rPr>
        <w:br/>
      </w:r>
    </w:p>
    <w:p w:rsidR="00BE538D" w:rsidRDefault="00BE538D">
      <w:pPr>
        <w:rPr>
          <w:rFonts w:cs="Times New Roman"/>
          <w:szCs w:val="24"/>
        </w:rPr>
      </w:pPr>
    </w:p>
    <w:p w:rsidR="00BE538D" w:rsidRDefault="00BE538D">
      <w:pPr>
        <w:rPr>
          <w:rFonts w:cs="Times New Roman"/>
          <w:szCs w:val="24"/>
        </w:rPr>
      </w:pPr>
    </w:p>
    <w:p w:rsidR="00BE538D" w:rsidRDefault="00BE538D">
      <w:pPr>
        <w:rPr>
          <w:rFonts w:cs="Times New Roman"/>
          <w:szCs w:val="24"/>
        </w:rPr>
      </w:pPr>
    </w:p>
    <w:p w:rsidR="00BE538D" w:rsidRDefault="00BE538D">
      <w:pPr>
        <w:rPr>
          <w:rFonts w:cs="Times New Roman"/>
          <w:szCs w:val="24"/>
        </w:rPr>
      </w:pPr>
    </w:p>
    <w:p w:rsidR="00BE538D" w:rsidRDefault="00BE538D">
      <w:pPr>
        <w:rPr>
          <w:rFonts w:cs="Times New Roman"/>
          <w:szCs w:val="24"/>
        </w:rPr>
      </w:pPr>
    </w:p>
    <w:p w:rsidR="00BE538D" w:rsidRDefault="00F37C3A">
      <w:pPr>
        <w:rPr>
          <w:rFonts w:cs="Times New Roman"/>
          <w:szCs w:val="24"/>
        </w:rPr>
      </w:pPr>
      <w:r w:rsidRPr="00BE538D">
        <w:rPr>
          <w:rFonts w:cs="Times New Roman"/>
          <w:szCs w:val="24"/>
        </w:rPr>
        <w:lastRenderedPageBreak/>
        <w:t># Bar Plot for Patient Metrics</w:t>
      </w:r>
      <w:r w:rsidRPr="00BE538D">
        <w:rPr>
          <w:rFonts w:cs="Times New Roman"/>
          <w:szCs w:val="24"/>
        </w:rPr>
        <w:br/>
        <w:t>bar_plot &lt;- function(data) {</w:t>
      </w:r>
      <w:r w:rsidRPr="00BE538D">
        <w:rPr>
          <w:rFonts w:cs="Times New Roman"/>
          <w:szCs w:val="24"/>
        </w:rPr>
        <w:br/>
        <w:t xml:space="preserve">  melted_data &lt;- pivot_longer(data, cols = -Patient, names_to = "Metric", values_to = "Value")</w:t>
      </w:r>
      <w:r w:rsidRPr="00BE538D">
        <w:rPr>
          <w:rFonts w:cs="Times New Roman"/>
          <w:szCs w:val="24"/>
        </w:rPr>
        <w:br/>
        <w:t xml:space="preserve">  ggplot(melted_data, aes(x = Patient, y = Value, fill = Metric)) +</w:t>
      </w:r>
      <w:r w:rsidRPr="00BE538D">
        <w:rPr>
          <w:rFonts w:cs="Times New Roman"/>
          <w:szCs w:val="24"/>
        </w:rPr>
        <w:br/>
        <w:t xml:space="preserve">    geom_bar(stat = "identity", position = "dodge") +</w:t>
      </w:r>
      <w:r w:rsidRPr="00BE538D">
        <w:rPr>
          <w:rFonts w:cs="Times New Roman"/>
          <w:szCs w:val="24"/>
        </w:rPr>
        <w:br/>
        <w:t xml:space="preserve">    labs(title = "Patient Medical Metrics", x = "Patient", y = "Value", fill = "Metric") +</w:t>
      </w:r>
      <w:r w:rsidRPr="00BE538D">
        <w:rPr>
          <w:rFonts w:cs="Times New Roman"/>
          <w:szCs w:val="24"/>
        </w:rPr>
        <w:br/>
        <w:t xml:space="preserve">    theme_minimal()</w:t>
      </w:r>
      <w:r w:rsidRPr="00BE538D">
        <w:rPr>
          <w:rFonts w:cs="Times New Roman"/>
          <w:szCs w:val="24"/>
        </w:rPr>
        <w:br/>
        <w:t>}</w:t>
      </w:r>
    </w:p>
    <w:p w:rsidR="00F37C3A" w:rsidRDefault="00F37C3A">
      <w:pPr>
        <w:rPr>
          <w:rFonts w:cs="Times New Roman"/>
          <w:szCs w:val="24"/>
        </w:rPr>
      </w:pPr>
      <w:proofErr w:type="spellStart"/>
      <w:r w:rsidRPr="00BE538D">
        <w:rPr>
          <w:rFonts w:cs="Times New Roman"/>
          <w:szCs w:val="24"/>
        </w:rPr>
        <w:t>bar_</w:t>
      </w:r>
      <w:proofErr w:type="gramStart"/>
      <w:r w:rsidRPr="00BE538D">
        <w:rPr>
          <w:rFonts w:cs="Times New Roman"/>
          <w:szCs w:val="24"/>
        </w:rPr>
        <w:t>plot</w:t>
      </w:r>
      <w:proofErr w:type="spellEnd"/>
      <w:r w:rsidRPr="00BE538D">
        <w:rPr>
          <w:rFonts w:cs="Times New Roman"/>
          <w:szCs w:val="24"/>
        </w:rPr>
        <w:t>(</w:t>
      </w:r>
      <w:proofErr w:type="spellStart"/>
      <w:proofErr w:type="gramEnd"/>
      <w:r w:rsidRPr="00BE538D">
        <w:rPr>
          <w:rFonts w:cs="Times New Roman"/>
          <w:szCs w:val="24"/>
        </w:rPr>
        <w:t>patient_data</w:t>
      </w:r>
      <w:proofErr w:type="spellEnd"/>
      <w:r w:rsidRPr="00BE538D">
        <w:rPr>
          <w:rFonts w:cs="Times New Roman"/>
          <w:szCs w:val="24"/>
        </w:rPr>
        <w:t>)</w:t>
      </w:r>
      <w:r w:rsidRPr="00BE538D">
        <w:rPr>
          <w:rFonts w:cs="Times New Roman"/>
          <w:szCs w:val="24"/>
        </w:rPr>
        <w:br/>
      </w:r>
    </w:p>
    <w:p w:rsidR="00F37C3A" w:rsidRDefault="00F37C3A">
      <w:pPr>
        <w:rPr>
          <w:rFonts w:cs="Times New Roman"/>
          <w:szCs w:val="24"/>
        </w:rPr>
      </w:pPr>
      <w:r>
        <w:rPr>
          <w:rFonts w:cs="Times New Roman"/>
          <w:noProof/>
          <w:szCs w:val="24"/>
        </w:rPr>
        <w:drawing>
          <wp:anchor distT="0" distB="0" distL="114300" distR="114300" simplePos="0" relativeHeight="251659776" behindDoc="0" locked="0" layoutInCell="1" allowOverlap="1">
            <wp:simplePos x="0" y="0"/>
            <wp:positionH relativeFrom="column">
              <wp:posOffset>0</wp:posOffset>
            </wp:positionH>
            <wp:positionV relativeFrom="paragraph">
              <wp:posOffset>287655</wp:posOffset>
            </wp:positionV>
            <wp:extent cx="5821680" cy="415290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4-09 153926.png"/>
                    <pic:cNvPicPr/>
                  </pic:nvPicPr>
                  <pic:blipFill>
                    <a:blip r:embed="rId10">
                      <a:extLst>
                        <a:ext uri="{28A0092B-C50C-407E-A947-70E740481C1C}">
                          <a14:useLocalDpi xmlns:a14="http://schemas.microsoft.com/office/drawing/2010/main" val="0"/>
                        </a:ext>
                      </a:extLst>
                    </a:blip>
                    <a:stretch>
                      <a:fillRect/>
                    </a:stretch>
                  </pic:blipFill>
                  <pic:spPr>
                    <a:xfrm>
                      <a:off x="0" y="0"/>
                      <a:ext cx="5821680" cy="4152900"/>
                    </a:xfrm>
                    <a:prstGeom prst="rect">
                      <a:avLst/>
                    </a:prstGeom>
                  </pic:spPr>
                </pic:pic>
              </a:graphicData>
            </a:graphic>
          </wp:anchor>
        </w:drawing>
      </w:r>
      <w:r w:rsidRPr="00BE538D">
        <w:rPr>
          <w:rFonts w:cs="Times New Roman"/>
          <w:szCs w:val="24"/>
        </w:rPr>
        <w:br/>
      </w:r>
      <w:r w:rsidRPr="00BE538D">
        <w:rPr>
          <w:rFonts w:cs="Times New Roman"/>
          <w:szCs w:val="24"/>
        </w:rPr>
        <w:br/>
      </w:r>
    </w:p>
    <w:p w:rsidR="00F37C3A" w:rsidRDefault="00F37C3A">
      <w:pPr>
        <w:rPr>
          <w:rFonts w:cs="Times New Roman"/>
          <w:szCs w:val="24"/>
        </w:rPr>
      </w:pPr>
      <w:r w:rsidRPr="00BE538D">
        <w:rPr>
          <w:rFonts w:cs="Times New Roman"/>
          <w:szCs w:val="24"/>
        </w:rPr>
        <w:br/>
      </w:r>
    </w:p>
    <w:p w:rsidR="00F37C3A" w:rsidRDefault="00F37C3A">
      <w:pPr>
        <w:rPr>
          <w:rFonts w:cs="Times New Roman"/>
          <w:szCs w:val="24"/>
        </w:rPr>
      </w:pPr>
    </w:p>
    <w:p w:rsidR="00F37C3A" w:rsidRDefault="00F37C3A">
      <w:pPr>
        <w:rPr>
          <w:rFonts w:cs="Times New Roman"/>
          <w:szCs w:val="24"/>
        </w:rPr>
      </w:pPr>
      <w:r>
        <w:rPr>
          <w:rFonts w:cs="Times New Roman"/>
          <w:noProof/>
          <w:szCs w:val="24"/>
        </w:rPr>
        <w:lastRenderedPageBreak/>
        <w:drawing>
          <wp:anchor distT="0" distB="0" distL="114300" distR="114300" simplePos="0" relativeHeight="251660800" behindDoc="0" locked="0" layoutInCell="1" allowOverlap="1">
            <wp:simplePos x="0" y="0"/>
            <wp:positionH relativeFrom="column">
              <wp:posOffset>0</wp:posOffset>
            </wp:positionH>
            <wp:positionV relativeFrom="paragraph">
              <wp:posOffset>2743200</wp:posOffset>
            </wp:positionV>
            <wp:extent cx="5775960" cy="37185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4-09 153939.png"/>
                    <pic:cNvPicPr/>
                  </pic:nvPicPr>
                  <pic:blipFill>
                    <a:blip r:embed="rId11">
                      <a:extLst>
                        <a:ext uri="{28A0092B-C50C-407E-A947-70E740481C1C}">
                          <a14:useLocalDpi xmlns:a14="http://schemas.microsoft.com/office/drawing/2010/main" val="0"/>
                        </a:ext>
                      </a:extLst>
                    </a:blip>
                    <a:stretch>
                      <a:fillRect/>
                    </a:stretch>
                  </pic:blipFill>
                  <pic:spPr>
                    <a:xfrm>
                      <a:off x="0" y="0"/>
                      <a:ext cx="5775960" cy="3718560"/>
                    </a:xfrm>
                    <a:prstGeom prst="rect">
                      <a:avLst/>
                    </a:prstGeom>
                  </pic:spPr>
                </pic:pic>
              </a:graphicData>
            </a:graphic>
          </wp:anchor>
        </w:drawing>
      </w:r>
      <w:r w:rsidRPr="00BE538D">
        <w:rPr>
          <w:rFonts w:cs="Times New Roman"/>
          <w:szCs w:val="24"/>
        </w:rPr>
        <w:t># Box Plot</w:t>
      </w:r>
      <w:r w:rsidRPr="00BE538D">
        <w:rPr>
          <w:rFonts w:cs="Times New Roman"/>
          <w:szCs w:val="24"/>
        </w:rPr>
        <w:br/>
      </w:r>
      <w:proofErr w:type="spellStart"/>
      <w:r w:rsidRPr="00BE538D">
        <w:rPr>
          <w:rFonts w:cs="Times New Roman"/>
          <w:szCs w:val="24"/>
        </w:rPr>
        <w:t>box_plot</w:t>
      </w:r>
      <w:proofErr w:type="spellEnd"/>
      <w:r w:rsidRPr="00BE538D">
        <w:rPr>
          <w:rFonts w:cs="Times New Roman"/>
          <w:szCs w:val="24"/>
        </w:rPr>
        <w:t xml:space="preserve"> &lt;- function(data) {</w:t>
      </w:r>
      <w:r w:rsidRPr="00BE538D">
        <w:rPr>
          <w:rFonts w:cs="Times New Roman"/>
          <w:szCs w:val="24"/>
        </w:rPr>
        <w:br/>
        <w:t xml:space="preserve">  </w:t>
      </w:r>
      <w:proofErr w:type="spellStart"/>
      <w:r w:rsidRPr="00BE538D">
        <w:rPr>
          <w:rFonts w:cs="Times New Roman"/>
          <w:szCs w:val="24"/>
        </w:rPr>
        <w:t>melted_data</w:t>
      </w:r>
      <w:proofErr w:type="spellEnd"/>
      <w:r w:rsidRPr="00BE538D">
        <w:rPr>
          <w:rFonts w:cs="Times New Roman"/>
          <w:szCs w:val="24"/>
        </w:rPr>
        <w:t xml:space="preserve"> &lt;- </w:t>
      </w:r>
      <w:proofErr w:type="spellStart"/>
      <w:r w:rsidRPr="00BE538D">
        <w:rPr>
          <w:rFonts w:cs="Times New Roman"/>
          <w:szCs w:val="24"/>
        </w:rPr>
        <w:t>pivot_longer</w:t>
      </w:r>
      <w:proofErr w:type="spellEnd"/>
      <w:r w:rsidRPr="00BE538D">
        <w:rPr>
          <w:rFonts w:cs="Times New Roman"/>
          <w:szCs w:val="24"/>
        </w:rPr>
        <w:t xml:space="preserve">(data, cols = -Patient, </w:t>
      </w:r>
      <w:proofErr w:type="spellStart"/>
      <w:r w:rsidRPr="00BE538D">
        <w:rPr>
          <w:rFonts w:cs="Times New Roman"/>
          <w:szCs w:val="24"/>
        </w:rPr>
        <w:t>names_to</w:t>
      </w:r>
      <w:proofErr w:type="spellEnd"/>
      <w:r w:rsidRPr="00BE538D">
        <w:rPr>
          <w:rFonts w:cs="Times New Roman"/>
          <w:szCs w:val="24"/>
        </w:rPr>
        <w:t xml:space="preserve"> = "Metric", </w:t>
      </w:r>
      <w:proofErr w:type="spellStart"/>
      <w:r w:rsidRPr="00BE538D">
        <w:rPr>
          <w:rFonts w:cs="Times New Roman"/>
          <w:szCs w:val="24"/>
        </w:rPr>
        <w:t>values_to</w:t>
      </w:r>
      <w:proofErr w:type="spellEnd"/>
      <w:r w:rsidRPr="00BE538D">
        <w:rPr>
          <w:rFonts w:cs="Times New Roman"/>
          <w:szCs w:val="24"/>
        </w:rPr>
        <w:t xml:space="preserve"> = "Value")</w:t>
      </w:r>
      <w:r w:rsidRPr="00BE538D">
        <w:rPr>
          <w:rFonts w:cs="Times New Roman"/>
          <w:szCs w:val="24"/>
        </w:rPr>
        <w:br/>
        <w:t xml:space="preserve">  </w:t>
      </w:r>
      <w:proofErr w:type="spellStart"/>
      <w:r w:rsidRPr="00BE538D">
        <w:rPr>
          <w:rFonts w:cs="Times New Roman"/>
          <w:szCs w:val="24"/>
        </w:rPr>
        <w:t>ggplot</w:t>
      </w:r>
      <w:proofErr w:type="spellEnd"/>
      <w:r w:rsidRPr="00BE538D">
        <w:rPr>
          <w:rFonts w:cs="Times New Roman"/>
          <w:szCs w:val="24"/>
        </w:rPr>
        <w:t>(</w:t>
      </w:r>
      <w:proofErr w:type="spellStart"/>
      <w:r w:rsidRPr="00BE538D">
        <w:rPr>
          <w:rFonts w:cs="Times New Roman"/>
          <w:szCs w:val="24"/>
        </w:rPr>
        <w:t>melted_data</w:t>
      </w:r>
      <w:proofErr w:type="spellEnd"/>
      <w:r w:rsidRPr="00BE538D">
        <w:rPr>
          <w:rFonts w:cs="Times New Roman"/>
          <w:szCs w:val="24"/>
        </w:rPr>
        <w:t xml:space="preserve">, </w:t>
      </w:r>
      <w:proofErr w:type="spellStart"/>
      <w:r w:rsidRPr="00BE538D">
        <w:rPr>
          <w:rFonts w:cs="Times New Roman"/>
          <w:szCs w:val="24"/>
        </w:rPr>
        <w:t>aes</w:t>
      </w:r>
      <w:proofErr w:type="spellEnd"/>
      <w:r w:rsidRPr="00BE538D">
        <w:rPr>
          <w:rFonts w:cs="Times New Roman"/>
          <w:szCs w:val="24"/>
        </w:rPr>
        <w:t>(x = Metric, y = Value, fill = Metric)) +</w:t>
      </w:r>
      <w:r w:rsidRPr="00BE538D">
        <w:rPr>
          <w:rFonts w:cs="Times New Roman"/>
          <w:szCs w:val="24"/>
        </w:rPr>
        <w:br/>
        <w:t xml:space="preserve">    </w:t>
      </w:r>
      <w:proofErr w:type="spellStart"/>
      <w:r w:rsidRPr="00BE538D">
        <w:rPr>
          <w:rFonts w:cs="Times New Roman"/>
          <w:szCs w:val="24"/>
        </w:rPr>
        <w:t>geom_boxplot</w:t>
      </w:r>
      <w:proofErr w:type="spellEnd"/>
      <w:r w:rsidRPr="00BE538D">
        <w:rPr>
          <w:rFonts w:cs="Times New Roman"/>
          <w:szCs w:val="24"/>
        </w:rPr>
        <w:t>() +</w:t>
      </w:r>
      <w:r w:rsidRPr="00BE538D">
        <w:rPr>
          <w:rFonts w:cs="Times New Roman"/>
          <w:szCs w:val="24"/>
        </w:rPr>
        <w:br/>
        <w:t xml:space="preserve">    labs(title = "Distribution of Patient Metrics", x = "Metric", y = "Value") +</w:t>
      </w:r>
      <w:r w:rsidRPr="00BE538D">
        <w:rPr>
          <w:rFonts w:cs="Times New Roman"/>
          <w:szCs w:val="24"/>
        </w:rPr>
        <w:br/>
        <w:t xml:space="preserve">    </w:t>
      </w:r>
      <w:proofErr w:type="spellStart"/>
      <w:r w:rsidRPr="00BE538D">
        <w:rPr>
          <w:rFonts w:cs="Times New Roman"/>
          <w:szCs w:val="24"/>
        </w:rPr>
        <w:t>theme_minimal</w:t>
      </w:r>
      <w:proofErr w:type="spellEnd"/>
      <w:r w:rsidRPr="00BE538D">
        <w:rPr>
          <w:rFonts w:cs="Times New Roman"/>
          <w:szCs w:val="24"/>
        </w:rPr>
        <w:t>()</w:t>
      </w:r>
      <w:r w:rsidRPr="00BE538D">
        <w:rPr>
          <w:rFonts w:cs="Times New Roman"/>
          <w:szCs w:val="24"/>
        </w:rPr>
        <w:br/>
        <w:t>}</w:t>
      </w:r>
      <w:r w:rsidRPr="00BE538D">
        <w:rPr>
          <w:rFonts w:cs="Times New Roman"/>
          <w:szCs w:val="24"/>
        </w:rPr>
        <w:br/>
      </w:r>
      <w:r w:rsidRPr="00BE538D">
        <w:rPr>
          <w:rFonts w:cs="Times New Roman"/>
          <w:szCs w:val="24"/>
        </w:rPr>
        <w:br/>
      </w:r>
      <w:proofErr w:type="spellStart"/>
      <w:r w:rsidRPr="00BE538D">
        <w:rPr>
          <w:rFonts w:cs="Times New Roman"/>
          <w:szCs w:val="24"/>
        </w:rPr>
        <w:t>box_plot</w:t>
      </w:r>
      <w:proofErr w:type="spellEnd"/>
      <w:r w:rsidRPr="00BE538D">
        <w:rPr>
          <w:rFonts w:cs="Times New Roman"/>
          <w:szCs w:val="24"/>
        </w:rPr>
        <w:t>(</w:t>
      </w:r>
      <w:proofErr w:type="spellStart"/>
      <w:r w:rsidRPr="00BE538D">
        <w:rPr>
          <w:rFonts w:cs="Times New Roman"/>
          <w:szCs w:val="24"/>
        </w:rPr>
        <w:t>patient_data</w:t>
      </w:r>
      <w:proofErr w:type="spellEnd"/>
      <w:r w:rsidRPr="00BE538D">
        <w:rPr>
          <w:rFonts w:cs="Times New Roman"/>
          <w:szCs w:val="24"/>
        </w:rPr>
        <w:t>)</w:t>
      </w:r>
      <w:r w:rsidRPr="00BE538D">
        <w:rPr>
          <w:rFonts w:cs="Times New Roman"/>
          <w:szCs w:val="24"/>
        </w:rPr>
        <w:br/>
      </w:r>
    </w:p>
    <w:p w:rsidR="00F37C3A" w:rsidRDefault="00F37C3A">
      <w:pPr>
        <w:rPr>
          <w:rFonts w:cs="Times New Roman"/>
          <w:szCs w:val="24"/>
        </w:rPr>
      </w:pPr>
      <w:r w:rsidRPr="00BE538D">
        <w:rPr>
          <w:rFonts w:cs="Times New Roman"/>
          <w:szCs w:val="24"/>
        </w:rPr>
        <w:br/>
      </w:r>
    </w:p>
    <w:p w:rsidR="00F37C3A" w:rsidRDefault="00F37C3A">
      <w:pPr>
        <w:rPr>
          <w:rFonts w:cs="Times New Roman"/>
          <w:szCs w:val="24"/>
        </w:rPr>
      </w:pPr>
    </w:p>
    <w:p w:rsidR="00F37C3A" w:rsidRDefault="00F37C3A">
      <w:pPr>
        <w:rPr>
          <w:rFonts w:cs="Times New Roman"/>
          <w:szCs w:val="24"/>
        </w:rPr>
      </w:pPr>
    </w:p>
    <w:p w:rsidR="00F37C3A" w:rsidRDefault="00F37C3A">
      <w:pPr>
        <w:rPr>
          <w:rFonts w:cs="Times New Roman"/>
          <w:szCs w:val="24"/>
        </w:rPr>
      </w:pPr>
    </w:p>
    <w:p w:rsidR="00F37C3A" w:rsidRDefault="00F37C3A">
      <w:pPr>
        <w:rPr>
          <w:rFonts w:cs="Times New Roman"/>
          <w:szCs w:val="24"/>
        </w:rPr>
      </w:pPr>
    </w:p>
    <w:p w:rsidR="00F37C3A" w:rsidRDefault="00F37C3A">
      <w:pPr>
        <w:rPr>
          <w:rFonts w:cs="Times New Roman"/>
          <w:szCs w:val="24"/>
        </w:rPr>
      </w:pPr>
      <w:r>
        <w:rPr>
          <w:rFonts w:cs="Times New Roman"/>
          <w:noProof/>
          <w:szCs w:val="24"/>
        </w:rPr>
        <w:lastRenderedPageBreak/>
        <w:drawing>
          <wp:anchor distT="0" distB="0" distL="114300" distR="114300" simplePos="0" relativeHeight="251661824" behindDoc="0" locked="0" layoutInCell="1" allowOverlap="1">
            <wp:simplePos x="0" y="0"/>
            <wp:positionH relativeFrom="column">
              <wp:posOffset>0</wp:posOffset>
            </wp:positionH>
            <wp:positionV relativeFrom="paragraph">
              <wp:posOffset>2910840</wp:posOffset>
            </wp:positionV>
            <wp:extent cx="5844540" cy="3710940"/>
            <wp:effectExtent l="0" t="0" r="381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4-09 153951.png"/>
                    <pic:cNvPicPr/>
                  </pic:nvPicPr>
                  <pic:blipFill>
                    <a:blip r:embed="rId12">
                      <a:extLst>
                        <a:ext uri="{28A0092B-C50C-407E-A947-70E740481C1C}">
                          <a14:useLocalDpi xmlns:a14="http://schemas.microsoft.com/office/drawing/2010/main" val="0"/>
                        </a:ext>
                      </a:extLst>
                    </a:blip>
                    <a:stretch>
                      <a:fillRect/>
                    </a:stretch>
                  </pic:blipFill>
                  <pic:spPr>
                    <a:xfrm>
                      <a:off x="0" y="0"/>
                      <a:ext cx="5844540" cy="3710940"/>
                    </a:xfrm>
                    <a:prstGeom prst="rect">
                      <a:avLst/>
                    </a:prstGeom>
                  </pic:spPr>
                </pic:pic>
              </a:graphicData>
            </a:graphic>
          </wp:anchor>
        </w:drawing>
      </w:r>
      <w:r w:rsidRPr="00BE538D">
        <w:rPr>
          <w:rFonts w:cs="Times New Roman"/>
          <w:szCs w:val="24"/>
        </w:rPr>
        <w:t># Histogram</w:t>
      </w:r>
      <w:r w:rsidRPr="00BE538D">
        <w:rPr>
          <w:rFonts w:cs="Times New Roman"/>
          <w:szCs w:val="24"/>
        </w:rPr>
        <w:br/>
      </w:r>
      <w:proofErr w:type="spellStart"/>
      <w:r w:rsidRPr="00BE538D">
        <w:rPr>
          <w:rFonts w:cs="Times New Roman"/>
          <w:szCs w:val="24"/>
        </w:rPr>
        <w:t>histogram_plot</w:t>
      </w:r>
      <w:proofErr w:type="spellEnd"/>
      <w:r w:rsidRPr="00BE538D">
        <w:rPr>
          <w:rFonts w:cs="Times New Roman"/>
          <w:szCs w:val="24"/>
        </w:rPr>
        <w:t xml:space="preserve"> &lt;- function(data) {</w:t>
      </w:r>
      <w:r w:rsidRPr="00BE538D">
        <w:rPr>
          <w:rFonts w:cs="Times New Roman"/>
          <w:szCs w:val="24"/>
        </w:rPr>
        <w:br/>
        <w:t xml:space="preserve">  </w:t>
      </w:r>
      <w:proofErr w:type="spellStart"/>
      <w:r w:rsidRPr="00BE538D">
        <w:rPr>
          <w:rFonts w:cs="Times New Roman"/>
          <w:szCs w:val="24"/>
        </w:rPr>
        <w:t>melted_data</w:t>
      </w:r>
      <w:proofErr w:type="spellEnd"/>
      <w:r w:rsidRPr="00BE538D">
        <w:rPr>
          <w:rFonts w:cs="Times New Roman"/>
          <w:szCs w:val="24"/>
        </w:rPr>
        <w:t xml:space="preserve"> &lt;- </w:t>
      </w:r>
      <w:proofErr w:type="spellStart"/>
      <w:r w:rsidRPr="00BE538D">
        <w:rPr>
          <w:rFonts w:cs="Times New Roman"/>
          <w:szCs w:val="24"/>
        </w:rPr>
        <w:t>pivot_longer</w:t>
      </w:r>
      <w:proofErr w:type="spellEnd"/>
      <w:r w:rsidRPr="00BE538D">
        <w:rPr>
          <w:rFonts w:cs="Times New Roman"/>
          <w:szCs w:val="24"/>
        </w:rPr>
        <w:t xml:space="preserve">(data, cols = -Patient, </w:t>
      </w:r>
      <w:proofErr w:type="spellStart"/>
      <w:r w:rsidRPr="00BE538D">
        <w:rPr>
          <w:rFonts w:cs="Times New Roman"/>
          <w:szCs w:val="24"/>
        </w:rPr>
        <w:t>names_to</w:t>
      </w:r>
      <w:proofErr w:type="spellEnd"/>
      <w:r w:rsidRPr="00BE538D">
        <w:rPr>
          <w:rFonts w:cs="Times New Roman"/>
          <w:szCs w:val="24"/>
        </w:rPr>
        <w:t xml:space="preserve"> = "Metric", </w:t>
      </w:r>
      <w:proofErr w:type="spellStart"/>
      <w:r w:rsidRPr="00BE538D">
        <w:rPr>
          <w:rFonts w:cs="Times New Roman"/>
          <w:szCs w:val="24"/>
        </w:rPr>
        <w:t>values_to</w:t>
      </w:r>
      <w:proofErr w:type="spellEnd"/>
      <w:r w:rsidRPr="00BE538D">
        <w:rPr>
          <w:rFonts w:cs="Times New Roman"/>
          <w:szCs w:val="24"/>
        </w:rPr>
        <w:t xml:space="preserve"> = "Value")</w:t>
      </w:r>
      <w:r w:rsidRPr="00BE538D">
        <w:rPr>
          <w:rFonts w:cs="Times New Roman"/>
          <w:szCs w:val="24"/>
        </w:rPr>
        <w:br/>
        <w:t xml:space="preserve">  </w:t>
      </w:r>
      <w:proofErr w:type="spellStart"/>
      <w:r w:rsidRPr="00BE538D">
        <w:rPr>
          <w:rFonts w:cs="Times New Roman"/>
          <w:szCs w:val="24"/>
        </w:rPr>
        <w:t>ggplot</w:t>
      </w:r>
      <w:proofErr w:type="spellEnd"/>
      <w:r w:rsidRPr="00BE538D">
        <w:rPr>
          <w:rFonts w:cs="Times New Roman"/>
          <w:szCs w:val="24"/>
        </w:rPr>
        <w:t>(</w:t>
      </w:r>
      <w:proofErr w:type="spellStart"/>
      <w:r w:rsidRPr="00BE538D">
        <w:rPr>
          <w:rFonts w:cs="Times New Roman"/>
          <w:szCs w:val="24"/>
        </w:rPr>
        <w:t>melted_data</w:t>
      </w:r>
      <w:proofErr w:type="spellEnd"/>
      <w:r w:rsidRPr="00BE538D">
        <w:rPr>
          <w:rFonts w:cs="Times New Roman"/>
          <w:szCs w:val="24"/>
        </w:rPr>
        <w:t xml:space="preserve">, </w:t>
      </w:r>
      <w:proofErr w:type="spellStart"/>
      <w:r w:rsidRPr="00BE538D">
        <w:rPr>
          <w:rFonts w:cs="Times New Roman"/>
          <w:szCs w:val="24"/>
        </w:rPr>
        <w:t>aes</w:t>
      </w:r>
      <w:proofErr w:type="spellEnd"/>
      <w:r w:rsidRPr="00BE538D">
        <w:rPr>
          <w:rFonts w:cs="Times New Roman"/>
          <w:szCs w:val="24"/>
        </w:rPr>
        <w:t>(x = Value, fill = Metric)) +</w:t>
      </w:r>
      <w:r w:rsidRPr="00BE538D">
        <w:rPr>
          <w:rFonts w:cs="Times New Roman"/>
          <w:szCs w:val="24"/>
        </w:rPr>
        <w:br/>
        <w:t xml:space="preserve">    </w:t>
      </w:r>
      <w:proofErr w:type="spellStart"/>
      <w:r w:rsidRPr="00BE538D">
        <w:rPr>
          <w:rFonts w:cs="Times New Roman"/>
          <w:szCs w:val="24"/>
        </w:rPr>
        <w:t>geom_histogram</w:t>
      </w:r>
      <w:proofErr w:type="spellEnd"/>
      <w:r w:rsidRPr="00BE538D">
        <w:rPr>
          <w:rFonts w:cs="Times New Roman"/>
          <w:szCs w:val="24"/>
        </w:rPr>
        <w:t>(</w:t>
      </w:r>
      <w:proofErr w:type="spellStart"/>
      <w:r w:rsidRPr="00BE538D">
        <w:rPr>
          <w:rFonts w:cs="Times New Roman"/>
          <w:szCs w:val="24"/>
        </w:rPr>
        <w:t>binwidth</w:t>
      </w:r>
      <w:proofErr w:type="spellEnd"/>
      <w:r w:rsidRPr="00BE538D">
        <w:rPr>
          <w:rFonts w:cs="Times New Roman"/>
          <w:szCs w:val="24"/>
        </w:rPr>
        <w:t xml:space="preserve"> = 10, alpha = 0.6, position = "identity", color = "black") +</w:t>
      </w:r>
      <w:r w:rsidRPr="00BE538D">
        <w:rPr>
          <w:rFonts w:cs="Times New Roman"/>
          <w:szCs w:val="24"/>
        </w:rPr>
        <w:br/>
        <w:t xml:space="preserve">    labs(title = "Histogram of Patient Metrics", x = "Value", y = "Frequency", fill = "Metric") +</w:t>
      </w:r>
      <w:r w:rsidRPr="00BE538D">
        <w:rPr>
          <w:rFonts w:cs="Times New Roman"/>
          <w:szCs w:val="24"/>
        </w:rPr>
        <w:br/>
        <w:t xml:space="preserve">    </w:t>
      </w:r>
      <w:proofErr w:type="spellStart"/>
      <w:r w:rsidRPr="00BE538D">
        <w:rPr>
          <w:rFonts w:cs="Times New Roman"/>
          <w:szCs w:val="24"/>
        </w:rPr>
        <w:t>theme_minimal</w:t>
      </w:r>
      <w:proofErr w:type="spellEnd"/>
      <w:r w:rsidRPr="00BE538D">
        <w:rPr>
          <w:rFonts w:cs="Times New Roman"/>
          <w:szCs w:val="24"/>
        </w:rPr>
        <w:t>()</w:t>
      </w:r>
      <w:r w:rsidRPr="00BE538D">
        <w:rPr>
          <w:rFonts w:cs="Times New Roman"/>
          <w:szCs w:val="24"/>
        </w:rPr>
        <w:br/>
        <w:t>}</w:t>
      </w:r>
      <w:r w:rsidRPr="00BE538D">
        <w:rPr>
          <w:rFonts w:cs="Times New Roman"/>
          <w:szCs w:val="24"/>
        </w:rPr>
        <w:br/>
      </w:r>
      <w:r w:rsidRPr="00BE538D">
        <w:rPr>
          <w:rFonts w:cs="Times New Roman"/>
          <w:szCs w:val="24"/>
        </w:rPr>
        <w:br/>
      </w:r>
      <w:proofErr w:type="spellStart"/>
      <w:r w:rsidRPr="00BE538D">
        <w:rPr>
          <w:rFonts w:cs="Times New Roman"/>
          <w:szCs w:val="24"/>
        </w:rPr>
        <w:t>histogram_plot</w:t>
      </w:r>
      <w:proofErr w:type="spellEnd"/>
      <w:r w:rsidRPr="00BE538D">
        <w:rPr>
          <w:rFonts w:cs="Times New Roman"/>
          <w:szCs w:val="24"/>
        </w:rPr>
        <w:t>(</w:t>
      </w:r>
      <w:proofErr w:type="spellStart"/>
      <w:r w:rsidRPr="00BE538D">
        <w:rPr>
          <w:rFonts w:cs="Times New Roman"/>
          <w:szCs w:val="24"/>
        </w:rPr>
        <w:t>patient_data</w:t>
      </w:r>
      <w:proofErr w:type="spellEnd"/>
      <w:r w:rsidRPr="00BE538D">
        <w:rPr>
          <w:rFonts w:cs="Times New Roman"/>
          <w:szCs w:val="24"/>
        </w:rPr>
        <w:t>)</w:t>
      </w:r>
      <w:r w:rsidRPr="00BE538D">
        <w:rPr>
          <w:rFonts w:cs="Times New Roman"/>
          <w:szCs w:val="24"/>
        </w:rPr>
        <w:br/>
      </w:r>
    </w:p>
    <w:p w:rsidR="00F37C3A" w:rsidRDefault="00F37C3A">
      <w:pPr>
        <w:rPr>
          <w:rFonts w:cs="Times New Roman"/>
          <w:szCs w:val="24"/>
        </w:rPr>
      </w:pPr>
      <w:r w:rsidRPr="00BE538D">
        <w:rPr>
          <w:rFonts w:cs="Times New Roman"/>
          <w:szCs w:val="24"/>
        </w:rPr>
        <w:br/>
      </w:r>
    </w:p>
    <w:p w:rsidR="00F37C3A" w:rsidRDefault="00F37C3A">
      <w:pPr>
        <w:rPr>
          <w:rFonts w:cs="Times New Roman"/>
          <w:szCs w:val="24"/>
        </w:rPr>
      </w:pPr>
    </w:p>
    <w:p w:rsidR="00F37C3A" w:rsidRDefault="00F37C3A">
      <w:pPr>
        <w:rPr>
          <w:rFonts w:cs="Times New Roman"/>
          <w:szCs w:val="24"/>
        </w:rPr>
      </w:pPr>
    </w:p>
    <w:p w:rsidR="00F37C3A" w:rsidRDefault="00F37C3A">
      <w:pPr>
        <w:rPr>
          <w:rFonts w:cs="Times New Roman"/>
          <w:szCs w:val="24"/>
        </w:rPr>
      </w:pPr>
      <w:r>
        <w:rPr>
          <w:rFonts w:cs="Times New Roman"/>
          <w:szCs w:val="24"/>
        </w:rPr>
        <w:br/>
      </w:r>
    </w:p>
    <w:p w:rsidR="00EE1E03" w:rsidRDefault="00F37C3A">
      <w:pPr>
        <w:rPr>
          <w:rFonts w:cs="Times New Roman"/>
          <w:szCs w:val="24"/>
        </w:rPr>
      </w:pPr>
      <w:r>
        <w:rPr>
          <w:rFonts w:cs="Times New Roman"/>
          <w:noProof/>
          <w:szCs w:val="24"/>
        </w:rPr>
        <w:lastRenderedPageBreak/>
        <w:drawing>
          <wp:anchor distT="0" distB="0" distL="114300" distR="114300" simplePos="0" relativeHeight="251662848" behindDoc="0" locked="0" layoutInCell="1" allowOverlap="1">
            <wp:simplePos x="0" y="0"/>
            <wp:positionH relativeFrom="column">
              <wp:posOffset>190500</wp:posOffset>
            </wp:positionH>
            <wp:positionV relativeFrom="paragraph">
              <wp:posOffset>2948940</wp:posOffset>
            </wp:positionV>
            <wp:extent cx="5097780" cy="156210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4-09 154005.png"/>
                    <pic:cNvPicPr/>
                  </pic:nvPicPr>
                  <pic:blipFill>
                    <a:blip r:embed="rId13">
                      <a:extLst>
                        <a:ext uri="{28A0092B-C50C-407E-A947-70E740481C1C}">
                          <a14:useLocalDpi xmlns:a14="http://schemas.microsoft.com/office/drawing/2010/main" val="0"/>
                        </a:ext>
                      </a:extLst>
                    </a:blip>
                    <a:stretch>
                      <a:fillRect/>
                    </a:stretch>
                  </pic:blipFill>
                  <pic:spPr>
                    <a:xfrm>
                      <a:off x="0" y="0"/>
                      <a:ext cx="5097780" cy="1562100"/>
                    </a:xfrm>
                    <a:prstGeom prst="rect">
                      <a:avLst/>
                    </a:prstGeom>
                  </pic:spPr>
                </pic:pic>
              </a:graphicData>
            </a:graphic>
          </wp:anchor>
        </w:drawing>
      </w:r>
      <w:r w:rsidRPr="00BE538D">
        <w:rPr>
          <w:rFonts w:cs="Times New Roman"/>
          <w:szCs w:val="24"/>
        </w:rPr>
        <w:t># Identify Extremes</w:t>
      </w:r>
      <w:r w:rsidRPr="00BE538D">
        <w:rPr>
          <w:rFonts w:cs="Times New Roman"/>
          <w:szCs w:val="24"/>
        </w:rPr>
        <w:br/>
      </w:r>
      <w:proofErr w:type="spellStart"/>
      <w:r w:rsidRPr="00BE538D">
        <w:rPr>
          <w:rFonts w:cs="Times New Roman"/>
          <w:szCs w:val="24"/>
        </w:rPr>
        <w:t>identify_extremes</w:t>
      </w:r>
      <w:proofErr w:type="spellEnd"/>
      <w:r w:rsidRPr="00BE538D">
        <w:rPr>
          <w:rFonts w:cs="Times New Roman"/>
          <w:szCs w:val="24"/>
        </w:rPr>
        <w:t xml:space="preserve"> &lt;- function(data) {</w:t>
      </w:r>
      <w:r w:rsidRPr="00BE538D">
        <w:rPr>
          <w:rFonts w:cs="Times New Roman"/>
          <w:szCs w:val="24"/>
        </w:rPr>
        <w:br/>
        <w:t xml:space="preserve">  results &lt;- lapply(names(data)[-1], function(metric) {</w:t>
      </w:r>
      <w:r w:rsidRPr="00BE538D">
        <w:rPr>
          <w:rFonts w:cs="Times New Roman"/>
          <w:szCs w:val="24"/>
        </w:rPr>
        <w:br/>
        <w:t xml:space="preserve">    highest &lt;- data[which.max(data[[metric]]), "Patient"]</w:t>
      </w:r>
      <w:r w:rsidRPr="00BE538D">
        <w:rPr>
          <w:rFonts w:cs="Times New Roman"/>
          <w:szCs w:val="24"/>
        </w:rPr>
        <w:br/>
        <w:t xml:space="preserve">    lowest &lt;- data[which.min(data[[metric]]), "Patient"]</w:t>
      </w:r>
      <w:r w:rsidRPr="00BE538D">
        <w:rPr>
          <w:rFonts w:cs="Times New Roman"/>
          <w:szCs w:val="24"/>
        </w:rPr>
        <w:br/>
        <w:t xml:space="preserve">    return(data.frame(Metric = metric, Highest = highest, Lowest = lowest))</w:t>
      </w:r>
      <w:r w:rsidRPr="00BE538D">
        <w:rPr>
          <w:rFonts w:cs="Times New Roman"/>
          <w:szCs w:val="24"/>
        </w:rPr>
        <w:br/>
        <w:t xml:space="preserve">  })</w:t>
      </w:r>
      <w:r w:rsidRPr="00BE538D">
        <w:rPr>
          <w:rFonts w:cs="Times New Roman"/>
          <w:szCs w:val="24"/>
        </w:rPr>
        <w:br/>
        <w:t xml:space="preserve">  return(do.call(rbind, results))</w:t>
      </w:r>
      <w:r w:rsidRPr="00BE538D">
        <w:rPr>
          <w:rFonts w:cs="Times New Roman"/>
          <w:szCs w:val="24"/>
        </w:rPr>
        <w:br/>
        <w:t>}</w:t>
      </w:r>
      <w:r w:rsidRPr="00BE538D">
        <w:rPr>
          <w:rFonts w:cs="Times New Roman"/>
          <w:szCs w:val="24"/>
        </w:rPr>
        <w:br/>
      </w:r>
      <w:r w:rsidRPr="00BE538D">
        <w:rPr>
          <w:rFonts w:cs="Times New Roman"/>
          <w:szCs w:val="24"/>
        </w:rPr>
        <w:br/>
        <w:t>extremes &lt;- identify_extremes(patient_data)</w:t>
      </w:r>
      <w:r w:rsidRPr="00BE538D">
        <w:rPr>
          <w:rFonts w:cs="Times New Roman"/>
          <w:szCs w:val="24"/>
        </w:rPr>
        <w:br/>
        <w:t>print("Highest and Lowest Values by Metric:")</w:t>
      </w:r>
      <w:r w:rsidRPr="00BE538D">
        <w:rPr>
          <w:rFonts w:cs="Times New Roman"/>
          <w:szCs w:val="24"/>
        </w:rPr>
        <w:br/>
        <w:t>print(extremes)</w:t>
      </w:r>
      <w:r w:rsidRPr="00BE538D">
        <w:rPr>
          <w:rFonts w:cs="Times New Roman"/>
          <w:szCs w:val="24"/>
        </w:rPr>
        <w:br/>
      </w:r>
    </w:p>
    <w:p w:rsidR="00F37C3A" w:rsidRDefault="00F37C3A" w:rsidP="00F37C3A">
      <w:pPr>
        <w:rPr>
          <w:rFonts w:cs="Times New Roman"/>
          <w:szCs w:val="24"/>
        </w:rPr>
      </w:pPr>
    </w:p>
    <w:p w:rsidR="00F37C3A" w:rsidRDefault="00F37C3A" w:rsidP="00F37C3A">
      <w:pPr>
        <w:rPr>
          <w:rFonts w:cs="Times New Roman"/>
          <w:szCs w:val="24"/>
        </w:rPr>
      </w:pPr>
    </w:p>
    <w:p w:rsidR="00F37C3A" w:rsidRDefault="00F37C3A" w:rsidP="00F37C3A">
      <w:pPr>
        <w:rPr>
          <w:rFonts w:cs="Times New Roman"/>
          <w:szCs w:val="24"/>
        </w:rPr>
      </w:pPr>
    </w:p>
    <w:p w:rsidR="00F37C3A" w:rsidRDefault="00F37C3A" w:rsidP="00F37C3A">
      <w:pPr>
        <w:rPr>
          <w:rFonts w:cs="Times New Roman"/>
          <w:szCs w:val="24"/>
        </w:rPr>
      </w:pPr>
    </w:p>
    <w:p w:rsidR="00F37C3A" w:rsidRDefault="00F37C3A" w:rsidP="00F37C3A">
      <w:pPr>
        <w:rPr>
          <w:rFonts w:cs="Times New Roman"/>
          <w:szCs w:val="24"/>
        </w:rPr>
      </w:pPr>
    </w:p>
    <w:p w:rsidR="00F37C3A" w:rsidRDefault="00F37C3A" w:rsidP="00F37C3A">
      <w:pPr>
        <w:rPr>
          <w:rFonts w:cs="Times New Roman"/>
          <w:szCs w:val="24"/>
        </w:rPr>
      </w:pPr>
    </w:p>
    <w:p w:rsidR="00F37C3A" w:rsidRDefault="00F37C3A" w:rsidP="00F37C3A">
      <w:pPr>
        <w:rPr>
          <w:rFonts w:cs="Times New Roman"/>
          <w:szCs w:val="24"/>
        </w:rPr>
      </w:pPr>
    </w:p>
    <w:p w:rsidR="00F37C3A" w:rsidRDefault="00F37C3A" w:rsidP="00F37C3A">
      <w:pPr>
        <w:rPr>
          <w:rFonts w:cs="Times New Roman"/>
          <w:szCs w:val="24"/>
        </w:rPr>
      </w:pPr>
    </w:p>
    <w:p w:rsidR="00F37C3A" w:rsidRDefault="00F37C3A" w:rsidP="00F37C3A">
      <w:pPr>
        <w:rPr>
          <w:rFonts w:cs="Times New Roman"/>
          <w:szCs w:val="24"/>
        </w:rPr>
      </w:pPr>
    </w:p>
    <w:p w:rsidR="00F37C3A" w:rsidRDefault="00F37C3A" w:rsidP="00F37C3A">
      <w:pPr>
        <w:rPr>
          <w:rFonts w:cs="Times New Roman"/>
          <w:szCs w:val="24"/>
        </w:rPr>
      </w:pPr>
    </w:p>
    <w:p w:rsidR="00F37C3A" w:rsidRDefault="00F37C3A" w:rsidP="00F37C3A">
      <w:pPr>
        <w:rPr>
          <w:rFonts w:cs="Times New Roman"/>
          <w:szCs w:val="24"/>
        </w:rPr>
      </w:pPr>
    </w:p>
    <w:p w:rsidR="00F37C3A" w:rsidRDefault="00F37C3A" w:rsidP="00F37C3A">
      <w:pPr>
        <w:rPr>
          <w:rFonts w:cs="Times New Roman"/>
          <w:szCs w:val="24"/>
        </w:rPr>
      </w:pPr>
    </w:p>
    <w:p w:rsidR="00BE538D" w:rsidRPr="00BE538D" w:rsidRDefault="00BE538D" w:rsidP="00F37C3A">
      <w:pPr>
        <w:rPr>
          <w:rFonts w:cs="Times New Roman"/>
          <w:szCs w:val="24"/>
        </w:rPr>
      </w:pPr>
      <w:r w:rsidRPr="00BE538D">
        <w:rPr>
          <w:rFonts w:cs="Times New Roman"/>
          <w:szCs w:val="24"/>
        </w:rPr>
        <w:t>Conclusion</w:t>
      </w:r>
    </w:p>
    <w:p w:rsidR="00BE538D" w:rsidRPr="00BE538D" w:rsidRDefault="00BE538D" w:rsidP="00BE538D">
      <w:pPr>
        <w:rPr>
          <w:rFonts w:cs="Times New Roman"/>
          <w:szCs w:val="24"/>
        </w:rPr>
      </w:pPr>
      <w:r w:rsidRPr="00BE538D">
        <w:rPr>
          <w:rFonts w:cs="Times New Roman"/>
          <w:szCs w:val="24"/>
        </w:rPr>
        <w:t xml:space="preserve">This R-based approach offers a comprehensive, transparent, and reproducible methodology for analyzing and visualizing patient health metrics. By employing the </w:t>
      </w:r>
      <w:proofErr w:type="spellStart"/>
      <w:r w:rsidRPr="00BE538D">
        <w:rPr>
          <w:rFonts w:cs="Times New Roman"/>
          <w:szCs w:val="24"/>
        </w:rPr>
        <w:t>tidyverse</w:t>
      </w:r>
      <w:proofErr w:type="spellEnd"/>
      <w:r w:rsidRPr="00BE538D">
        <w:rPr>
          <w:rFonts w:cs="Times New Roman"/>
          <w:szCs w:val="24"/>
        </w:rPr>
        <w:t xml:space="preserve"> suite, the script ensures clean data manipulation and powerful visual storytelling. The ability to compute descriptive statistics such as mean, median, and standard deviation helps practitioners grasp central tendencies and variability across key health indicators. The visual tools—bar plots, box plots, and histograms—add significant value by making complex data patterns immediately interpretable. Additionally, identifying patients with the highest and lowest values in each metric supports personalized follow-up and clinical decision-making. Although the dataset is simplified for illustrative purposes, the structure is adaptable for real-world applications, enabling healthcare professionals to scale this model to more extensive and complex datasets. Ultimately, this document demonstrates how basic R programming skills can be leveraged to extract actionable insights from patient data, supporting both individual patient care and broader health analytics.</w:t>
      </w:r>
    </w:p>
    <w:p w:rsidR="00BE538D" w:rsidRPr="00BE538D" w:rsidRDefault="00BE538D">
      <w:pPr>
        <w:rPr>
          <w:rFonts w:cs="Times New Roman"/>
          <w:szCs w:val="24"/>
        </w:rPr>
      </w:pPr>
    </w:p>
    <w:sectPr w:rsidR="00BE538D" w:rsidRPr="00BE53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66C3B"/>
    <w:rsid w:val="00AA1D8D"/>
    <w:rsid w:val="00B47730"/>
    <w:rsid w:val="00BE538D"/>
    <w:rsid w:val="00CB0664"/>
    <w:rsid w:val="00EE1E03"/>
    <w:rsid w:val="00F37C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512A27-3E64-479A-8803-BD45AED6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CBADD-C09F-4F10-B2B2-84109A750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5</cp:revision>
  <dcterms:created xsi:type="dcterms:W3CDTF">2013-12-23T23:15:00Z</dcterms:created>
  <dcterms:modified xsi:type="dcterms:W3CDTF">2025-04-09T10:19:00Z</dcterms:modified>
  <cp:category/>
</cp:coreProperties>
</file>